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numPr>
          <w:ilvl w:val="0"/>
          <w:numId w:val="0"/>
        </w:numPr>
        <w:jc w:val="center"/>
        <w:rPr>
          <w:rFonts w:hint="default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2880" w:leftChars="0" w:firstLine="72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</w:t>
      </w:r>
      <w:r>
        <w:rPr>
          <w:rFonts w:hint="default"/>
          <w:lang w:val="en-IN"/>
        </w:rPr>
        <w:drawing>
          <wp:inline distT="0" distB="0" distL="114300" distR="114300">
            <wp:extent cx="1897380" cy="3369310"/>
            <wp:effectExtent l="0" t="0" r="0" b="0"/>
            <wp:docPr id="5" name="Picture 5" descr="heart3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eart3-removebg-previe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Bahnschrift Condensed" w:hAnsi="Bahnschrift Condensed" w:cs="Bahnschrift Condensed"/>
          <w:sz w:val="52"/>
          <w:szCs w:val="52"/>
          <w:lang w:val="en-IN"/>
        </w:rPr>
      </w:pPr>
      <w:r>
        <w:rPr>
          <w:rFonts w:hint="default" w:ascii="Bahnschrift Condensed" w:hAnsi="Bahnschrift Condensed" w:cs="Bahnschrift Condensed"/>
          <w:sz w:val="52"/>
          <w:szCs w:val="52"/>
          <w:lang w:val="en-IN"/>
        </w:rPr>
        <w:t>Low Level Design</w:t>
      </w:r>
    </w:p>
    <w:p>
      <w:pPr>
        <w:numPr>
          <w:ilvl w:val="0"/>
          <w:numId w:val="0"/>
        </w:numPr>
        <w:jc w:val="center"/>
        <w:rPr>
          <w:rFonts w:hint="default" w:ascii="Bahnschrift Condensed" w:hAnsi="Bahnschrift Condensed" w:cs="Bahnschrift Condensed"/>
          <w:sz w:val="52"/>
          <w:szCs w:val="52"/>
          <w:lang w:val="en-IN"/>
        </w:rPr>
      </w:pPr>
      <w:r>
        <w:rPr>
          <w:rFonts w:hint="default" w:ascii="Bahnschrift Condensed" w:hAnsi="Bahnschrift Condensed" w:cs="Bahnschrift Condensed"/>
          <w:sz w:val="52"/>
          <w:szCs w:val="52"/>
          <w:lang w:val="en-IN"/>
        </w:rPr>
        <w:t>Heart Disease Analysis</w:t>
      </w:r>
    </w:p>
    <w:p>
      <w:pPr>
        <w:numPr>
          <w:ilvl w:val="0"/>
          <w:numId w:val="0"/>
        </w:numPr>
        <w:jc w:val="center"/>
        <w:rPr>
          <w:rFonts w:hint="default" w:ascii="Bahnschrift Condensed" w:hAnsi="Bahnschrift Condensed" w:cs="Bahnschrift Condensed"/>
          <w:sz w:val="52"/>
          <w:szCs w:val="5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 w:ascii="Bahnschrift Condensed" w:hAnsi="Bahnschrift Condensed" w:cs="Bahnschrift Condensed"/>
          <w:sz w:val="52"/>
          <w:szCs w:val="5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 w:ascii="Bahnschrift Condensed" w:hAnsi="Bahnschrift Condensed" w:cs="Bahnschrift Condensed"/>
          <w:sz w:val="52"/>
          <w:szCs w:val="5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 w:ascii="Bahnschrift Condensed" w:hAnsi="Bahnschrift Condensed" w:cs="Bahnschrift Condensed"/>
          <w:sz w:val="52"/>
          <w:szCs w:val="5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 w:ascii="Bahnschrift Condensed" w:hAnsi="Bahnschrift Condensed" w:cs="Bahnschrift Condensed"/>
          <w:sz w:val="52"/>
          <w:szCs w:val="5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 w:ascii="Bahnschrift Condensed" w:hAnsi="Bahnschrift Condensed" w:cs="Bahnschrift Condensed"/>
          <w:sz w:val="52"/>
          <w:szCs w:val="5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 w:ascii="Bahnschrift Condensed" w:hAnsi="Bahnschrift Condensed" w:cs="Bahnschrift Condensed"/>
          <w:sz w:val="52"/>
          <w:szCs w:val="5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 w:ascii="Bahnschrift Condensed" w:hAnsi="Bahnschrift Condensed" w:cs="Bahnschrift Condensed"/>
          <w:sz w:val="52"/>
          <w:szCs w:val="5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 w:ascii="Bahnschrift Condensed" w:hAnsi="Bahnschrift Condensed" w:cs="Bahnschrift Condensed"/>
          <w:sz w:val="52"/>
          <w:szCs w:val="52"/>
          <w:lang w:val="en-IN"/>
        </w:rPr>
      </w:pPr>
    </w:p>
    <w:p>
      <w:pPr>
        <w:pStyle w:val="144"/>
        <w:rPr>
          <w:sz w:val="44"/>
          <w:szCs w:val="44"/>
        </w:rPr>
      </w:pPr>
      <w:r>
        <w:rPr>
          <w:sz w:val="44"/>
          <w:szCs w:val="44"/>
        </w:rPr>
        <w:t>Contents</w:t>
      </w:r>
    </w:p>
    <w:p>
      <w:pPr>
        <w:pStyle w:val="145"/>
        <w:tabs>
          <w:tab w:val="left" w:leader="dot" w:pos="9605"/>
        </w:tabs>
        <w:spacing w:before="745"/>
        <w:ind w:left="0" w:leftChars="0" w:firstLine="488" w:firstLineChars="200"/>
      </w:pPr>
      <w:r>
        <w:t>Document</w:t>
      </w:r>
      <w:r>
        <w:rPr>
          <w:spacing w:val="-5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Control</w:t>
      </w:r>
      <w:r>
        <w:tab/>
      </w:r>
      <w:r>
        <w:t>2</w:t>
      </w:r>
    </w:p>
    <w:p/>
    <w:p>
      <w:pPr>
        <w:pStyle w:val="143"/>
        <w:numPr>
          <w:ilvl w:val="0"/>
          <w:numId w:val="11"/>
        </w:numPr>
        <w:tabs>
          <w:tab w:val="left" w:pos="1168"/>
          <w:tab w:val="left" w:leader="dot" w:pos="9636"/>
        </w:tabs>
      </w:pPr>
      <w:r>
        <w:fldChar w:fldCharType="begin"/>
      </w:r>
      <w:r>
        <w:instrText xml:space="preserve"> HYPERLINK \l "_bookmark0" </w:instrText>
      </w:r>
      <w:r>
        <w:fldChar w:fldCharType="separate"/>
      </w:r>
      <w:r>
        <w:t>Introduction</w:t>
      </w:r>
      <w:r>
        <w:tab/>
      </w:r>
      <w:r>
        <w:t>4</w:t>
      </w:r>
      <w:r>
        <w:fldChar w:fldCharType="end"/>
      </w:r>
    </w:p>
    <w:p/>
    <w:p>
      <w:pPr>
        <w:pStyle w:val="147"/>
        <w:numPr>
          <w:numId w:val="0"/>
        </w:numPr>
        <w:tabs>
          <w:tab w:val="left" w:pos="1938"/>
          <w:tab w:val="left" w:leader="dot" w:pos="9631"/>
        </w:tabs>
      </w:pPr>
      <w:r>
        <w:rPr>
          <w:rFonts w:hint="default"/>
          <w:lang w:val="en-IN"/>
        </w:rPr>
        <w:t xml:space="preserve">                          </w:t>
      </w:r>
      <w:r>
        <w:fldChar w:fldCharType="begin"/>
      </w:r>
      <w:r>
        <w:instrText xml:space="preserve"> HYPERLINK \l "_bookmark1" </w:instrText>
      </w:r>
      <w:r>
        <w:fldChar w:fldCharType="separate"/>
      </w:r>
      <w:r>
        <w:t>What is</w:t>
      </w:r>
      <w:r>
        <w:rPr>
          <w:spacing w:val="-2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t>Level Design Document?</w:t>
      </w:r>
      <w:r>
        <w:tab/>
      </w:r>
      <w:r>
        <w:t>4</w:t>
      </w:r>
      <w:r>
        <w:fldChar w:fldCharType="end"/>
      </w:r>
    </w:p>
    <w:p>
      <w:pPr>
        <w:pStyle w:val="147"/>
        <w:numPr>
          <w:numId w:val="0"/>
        </w:numPr>
        <w:tabs>
          <w:tab w:val="left" w:pos="1950"/>
          <w:tab w:val="left" w:leader="dot" w:pos="9615"/>
        </w:tabs>
        <w:spacing w:before="181"/>
      </w:pPr>
      <w:r>
        <w:rPr>
          <w:rFonts w:hint="default"/>
          <w:lang w:val="en-IN"/>
        </w:rPr>
        <w:t xml:space="preserve">                         </w:t>
      </w:r>
      <w:r>
        <w:t>Scope…</w:t>
      </w:r>
      <w:r>
        <w:rPr>
          <w:rFonts w:ascii="Times New Roman" w:hAnsi="Times New Roman"/>
        </w:rPr>
        <w:tab/>
      </w:r>
      <w:r>
        <w:t>4</w:t>
      </w:r>
    </w:p>
    <w:p>
      <w:pPr>
        <w:pStyle w:val="147"/>
        <w:numPr>
          <w:numId w:val="0"/>
        </w:numPr>
        <w:tabs>
          <w:tab w:val="left" w:pos="1950"/>
          <w:tab w:val="left" w:leader="dot" w:pos="9567"/>
        </w:tabs>
        <w:spacing w:before="180"/>
      </w:pPr>
      <w:r>
        <w:rPr>
          <w:rFonts w:hint="default"/>
          <w:lang w:val="en-IN"/>
        </w:rPr>
        <w:t xml:space="preserve">                          </w:t>
      </w:r>
      <w:r>
        <w:fldChar w:fldCharType="begin"/>
      </w:r>
      <w:r>
        <w:instrText xml:space="preserve"> HYPERLINK \l "_bookmark2" </w:instrText>
      </w:r>
      <w:r>
        <w:fldChar w:fldCharType="separate"/>
      </w:r>
      <w:r>
        <w:t>Project</w:t>
      </w:r>
      <w:r>
        <w:rPr>
          <w:spacing w:val="-4"/>
        </w:rPr>
        <w:t xml:space="preserve"> </w:t>
      </w:r>
      <w:r>
        <w:t>Introduction</w:t>
      </w:r>
      <w:r>
        <w:tab/>
      </w:r>
      <w:r>
        <w:t>4</w:t>
      </w:r>
      <w:r>
        <w:fldChar w:fldCharType="end"/>
      </w:r>
    </w:p>
    <w:p>
      <w:pPr>
        <w:pStyle w:val="143"/>
        <w:numPr>
          <w:ilvl w:val="0"/>
          <w:numId w:val="11"/>
        </w:numPr>
        <w:tabs>
          <w:tab w:val="left" w:pos="1108"/>
          <w:tab w:val="left" w:leader="dot" w:pos="9612"/>
        </w:tabs>
        <w:spacing w:before="181"/>
        <w:ind w:left="1107" w:hanging="248"/>
      </w:pPr>
      <w:r>
        <w:fldChar w:fldCharType="begin"/>
      </w:r>
      <w:r>
        <w:instrText xml:space="preserve"> HYPERLINK \l "_bookmark3" </w:instrText>
      </w:r>
      <w:r>
        <w:fldChar w:fldCharType="separate"/>
      </w:r>
      <w:r>
        <w:t>Problem</w:t>
      </w:r>
      <w:r>
        <w:rPr>
          <w:spacing w:val="-1"/>
        </w:rPr>
        <w:t xml:space="preserve"> </w:t>
      </w:r>
      <w:r>
        <w:t>Statement</w:t>
      </w:r>
      <w:r>
        <w:tab/>
      </w:r>
      <w:r>
        <w:t>5</w:t>
      </w:r>
      <w:r>
        <w:fldChar w:fldCharType="end"/>
      </w:r>
    </w:p>
    <w:p/>
    <w:p>
      <w:pPr>
        <w:pStyle w:val="143"/>
        <w:numPr>
          <w:ilvl w:val="0"/>
          <w:numId w:val="11"/>
        </w:numPr>
        <w:tabs>
          <w:tab w:val="left" w:pos="1108"/>
          <w:tab w:val="left" w:leader="dot" w:pos="9651"/>
        </w:tabs>
        <w:ind w:left="1107" w:hanging="248"/>
      </w:pPr>
      <w:r>
        <w:fldChar w:fldCharType="begin"/>
      </w:r>
      <w:r>
        <w:instrText xml:space="preserve"> HYPERLINK \l "_bookmark4" </w:instrText>
      </w:r>
      <w:r>
        <w:fldChar w:fldCharType="separate"/>
      </w:r>
      <w:r>
        <w:t>Dataset</w:t>
      </w:r>
      <w:r>
        <w:rPr>
          <w:spacing w:val="-4"/>
        </w:rPr>
        <w:t xml:space="preserve"> </w:t>
      </w:r>
      <w:r>
        <w:t>Overview</w:t>
      </w:r>
      <w:r>
        <w:tab/>
      </w:r>
      <w:r>
        <w:t>5</w:t>
      </w:r>
      <w:r>
        <w:fldChar w:fldCharType="end"/>
      </w:r>
    </w:p>
    <w:p/>
    <w:p>
      <w:pPr>
        <w:pStyle w:val="146"/>
        <w:numPr>
          <w:numId w:val="0"/>
        </w:numPr>
        <w:tabs>
          <w:tab w:val="left" w:pos="1475"/>
          <w:tab w:val="left" w:leader="dot" w:pos="9603"/>
        </w:tabs>
        <w:ind w:firstLine="1464" w:firstLineChars="600"/>
      </w:pPr>
      <w:r>
        <w:t>Input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Information</w:t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tab/>
      </w:r>
      <w:r>
        <w:t>6</w:t>
      </w:r>
      <w:r>
        <w:fldChar w:fldCharType="end"/>
      </w:r>
    </w:p>
    <w:p/>
    <w:p>
      <w:pPr>
        <w:pStyle w:val="146"/>
        <w:numPr>
          <w:numId w:val="0"/>
        </w:numPr>
        <w:tabs>
          <w:tab w:val="left" w:pos="1478"/>
          <w:tab w:val="left" w:leader="dot" w:pos="9603"/>
        </w:tabs>
      </w:pPr>
      <w:r>
        <w:rPr>
          <w:rFonts w:hint="default"/>
          <w:lang w:val="en-IN"/>
        </w:rPr>
        <w:t xml:space="preserve">                     </w:t>
      </w:r>
      <w:r>
        <w:t>Data</w:t>
      </w:r>
      <w:r>
        <w:rPr>
          <w:spacing w:val="-4"/>
        </w:rPr>
        <w:t xml:space="preserve"> </w:t>
      </w:r>
      <w:r>
        <w:t>Preprocessing</w:t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tab/>
      </w:r>
      <w:r>
        <w:t>6</w:t>
      </w:r>
      <w:r>
        <w:fldChar w:fldCharType="end"/>
      </w:r>
    </w:p>
    <w:p>
      <w:pPr>
        <w:pStyle w:val="146"/>
        <w:numPr>
          <w:numId w:val="0"/>
        </w:numPr>
        <w:tabs>
          <w:tab w:val="left" w:pos="1478"/>
          <w:tab w:val="left" w:leader="dot" w:pos="9603"/>
        </w:tabs>
        <w:spacing w:before="176"/>
      </w:pPr>
      <w:r>
        <w:rPr>
          <w:rFonts w:hint="default"/>
          <w:lang w:val="en-IN"/>
        </w:rPr>
        <w:t xml:space="preserve">                     </w:t>
      </w:r>
      <w:r>
        <w:t>Data</w:t>
      </w:r>
      <w:r>
        <w:rPr>
          <w:spacing w:val="-5"/>
        </w:rPr>
        <w:t xml:space="preserve"> </w:t>
      </w:r>
      <w:r>
        <w:t>Modification in</w:t>
      </w:r>
      <w:r>
        <w:rPr>
          <w:spacing w:val="-5"/>
        </w:rPr>
        <w:t xml:space="preserve"> </w:t>
      </w:r>
      <w:r>
        <w:t>Tableau Desktop</w:t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tab/>
      </w:r>
      <w:r>
        <w:t>6</w:t>
      </w:r>
      <w:r>
        <w:fldChar w:fldCharType="end"/>
      </w:r>
    </w:p>
    <w:p>
      <w:pPr>
        <w:pStyle w:val="143"/>
        <w:numPr>
          <w:ilvl w:val="0"/>
          <w:numId w:val="11"/>
        </w:numPr>
        <w:tabs>
          <w:tab w:val="left" w:pos="1108"/>
          <w:tab w:val="left" w:leader="dot" w:pos="9603"/>
        </w:tabs>
        <w:spacing w:before="179"/>
        <w:ind w:left="1107" w:hanging="248"/>
        <w:rPr>
          <w:rFonts w:hint="default" w:ascii="Bahnschrift Condensed" w:hAnsi="Bahnschrift Condensed" w:cs="Bahnschrift Condensed"/>
          <w:sz w:val="52"/>
          <w:szCs w:val="52"/>
          <w:lang w:val="en-IN"/>
        </w:rPr>
      </w:pPr>
      <w:r>
        <w:fldChar w:fldCharType="begin"/>
      </w:r>
      <w:r>
        <w:instrText xml:space="preserve"> HYPERLINK \l "_bookmark5" </w:instrText>
      </w:r>
      <w:r>
        <w:fldChar w:fldCharType="separate"/>
      </w:r>
      <w:r>
        <w:t>Architecture</w:t>
      </w:r>
      <w:r>
        <w:tab/>
      </w:r>
      <w:r>
        <w:t>7</w:t>
      </w:r>
      <w:r>
        <w:fldChar w:fldCharType="end"/>
      </w:r>
      <w:r>
        <w:rPr>
          <w:rFonts w:hint="default"/>
          <w:lang w:val="en-IN"/>
        </w:rPr>
        <w:t xml:space="preserve">                        </w:t>
      </w:r>
    </w:p>
    <w:p>
      <w:pPr>
        <w:pStyle w:val="143"/>
        <w:numPr>
          <w:ilvl w:val="0"/>
          <w:numId w:val="11"/>
        </w:numPr>
        <w:tabs>
          <w:tab w:val="left" w:pos="1108"/>
          <w:tab w:val="left" w:leader="dot" w:pos="9603"/>
        </w:tabs>
        <w:spacing w:before="179"/>
        <w:ind w:left="1107" w:hanging="248"/>
        <w:rPr>
          <w:rFonts w:hint="default" w:ascii="Bahnschrift Condensed" w:hAnsi="Bahnschrift Condensed" w:cs="Bahnschrift Condensed"/>
          <w:sz w:val="52"/>
          <w:szCs w:val="52"/>
          <w:lang w:val="en-IN"/>
        </w:rPr>
      </w:pPr>
      <w:r>
        <w:fldChar w:fldCharType="begin"/>
      </w:r>
      <w:r>
        <w:instrText xml:space="preserve"> HYPERLINK \l "_bookmark6" </w:instrText>
      </w:r>
      <w:r>
        <w:fldChar w:fldCharType="separate"/>
      </w:r>
      <w:r>
        <w:t>Architecture</w:t>
      </w:r>
      <w:r>
        <w:rPr>
          <w:spacing w:val="-5"/>
        </w:rPr>
        <w:t xml:space="preserve"> </w:t>
      </w:r>
      <w:r>
        <w:t>Description</w:t>
      </w:r>
      <w:r>
        <w:tab/>
      </w:r>
      <w:r>
        <w:t>8</w:t>
      </w:r>
      <w:r>
        <w:fldChar w:fldCharType="end"/>
      </w:r>
    </w:p>
    <w:p>
      <w:pPr>
        <w:pStyle w:val="2"/>
        <w:ind w:left="1260" w:firstLine="0"/>
      </w:pPr>
    </w:p>
    <w:p>
      <w:pPr>
        <w:numPr>
          <w:ilvl w:val="0"/>
          <w:numId w:val="0"/>
        </w:numPr>
        <w:jc w:val="both"/>
        <w:rPr>
          <w:rFonts w:hint="default" w:ascii="Bahnschrift Condensed" w:hAnsi="Bahnschrift Condensed" w:cs="Bahnschrift Condensed"/>
          <w:sz w:val="52"/>
          <w:szCs w:val="5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Bahnschrift Condensed" w:hAnsi="Bahnschrift Condensed" w:cs="Bahnschrift Condensed"/>
          <w:sz w:val="52"/>
          <w:szCs w:val="5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Bahnschrift Condensed" w:hAnsi="Bahnschrift Condensed" w:cs="Bahnschrift Condensed"/>
          <w:sz w:val="52"/>
          <w:szCs w:val="5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Bahnschrift Condensed" w:hAnsi="Bahnschrift Condensed" w:cs="Bahnschrift Condensed"/>
          <w:sz w:val="52"/>
          <w:szCs w:val="5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Bahnschrift Condensed" w:hAnsi="Bahnschrift Condensed" w:cs="Bahnschrift Condensed"/>
          <w:sz w:val="52"/>
          <w:szCs w:val="5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Bahnschrift Condensed" w:hAnsi="Bahnschrift Condensed" w:cs="Bahnschrift Condensed"/>
          <w:sz w:val="52"/>
          <w:szCs w:val="5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Bahnschrift Condensed" w:hAnsi="Bahnschrift Condensed" w:cs="Bahnschrift Condensed"/>
          <w:sz w:val="52"/>
          <w:szCs w:val="5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sz w:val="36"/>
          <w:szCs w:val="36"/>
          <w:lang w:val="en-IN"/>
        </w:rPr>
      </w:pPr>
    </w:p>
    <w:p>
      <w:pPr>
        <w:numPr>
          <w:ilvl w:val="0"/>
          <w:numId w:val="12"/>
        </w:numPr>
        <w:jc w:val="both"/>
        <w:rPr>
          <w:rFonts w:hint="default" w:ascii="Arial" w:hAnsi="Arial" w:cs="Arial"/>
          <w:sz w:val="52"/>
          <w:szCs w:val="52"/>
          <w:lang w:val="en-IN"/>
        </w:rPr>
      </w:pPr>
      <w:r>
        <w:rPr>
          <w:rFonts w:hint="default" w:cs="Arial"/>
          <w:sz w:val="52"/>
          <w:szCs w:val="52"/>
          <w:lang w:val="en-IN"/>
        </w:rPr>
        <w:t xml:space="preserve">Introduction </w:t>
      </w:r>
    </w:p>
    <w:p>
      <w:pPr>
        <w:pStyle w:val="3"/>
        <w:numPr>
          <w:ilvl w:val="0"/>
          <w:numId w:val="0"/>
        </w:numPr>
        <w:tabs>
          <w:tab w:val="left" w:pos="1980"/>
          <w:tab w:val="left" w:pos="1981"/>
        </w:tabs>
        <w:ind w:firstLine="1952" w:firstLineChars="600"/>
      </w:pPr>
      <w:bookmarkStart w:id="0" w:name="_bookmark2"/>
      <w:bookmarkEnd w:id="0"/>
      <w:r>
        <w:t>Why</w:t>
      </w:r>
      <w:r>
        <w:rPr>
          <w:spacing w:val="-8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rFonts w:hint="default"/>
          <w:lang w:val="en-IN"/>
        </w:rPr>
        <w:t>Low</w:t>
      </w:r>
      <w:r>
        <w:t>-Level</w:t>
      </w:r>
      <w:r>
        <w:rPr>
          <w:spacing w:val="-8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Document?</w:t>
      </w:r>
    </w:p>
    <w:p>
      <w:pPr>
        <w:pStyle w:val="15"/>
        <w:ind w:left="1913" w:leftChars="784" w:firstLine="976" w:firstLineChars="400"/>
      </w:pPr>
      <w:r>
        <w:t>The goal of the Low-level design document (LLDD) is to give the internal</w:t>
      </w:r>
      <w:r>
        <w:rPr>
          <w:spacing w:val="-59"/>
        </w:rPr>
        <w:t xml:space="preserve"> </w:t>
      </w:r>
      <w:r>
        <w:t>logic design of</w:t>
      </w:r>
      <w:r>
        <w:rPr>
          <w:rFonts w:hint="default"/>
          <w:lang w:val="en-IN"/>
        </w:rPr>
        <w:t xml:space="preserve">  </w:t>
      </w:r>
      <w:r>
        <w:t>the actual program code for the Heart Disease Diagnostic</w:t>
      </w:r>
      <w:r>
        <w:rPr>
          <w:spacing w:val="-59"/>
        </w:rPr>
        <w:t xml:space="preserve"> </w:t>
      </w:r>
      <w:r>
        <w:t xml:space="preserve">Analysis dashboard. LLD describes the class diagrams </w:t>
      </w:r>
      <w:r>
        <w:rPr>
          <w:rFonts w:hint="default"/>
          <w:lang w:val="en-IN"/>
        </w:rPr>
        <w:t xml:space="preserve">   </w:t>
      </w:r>
      <w:r>
        <w:t>with the methods</w:t>
      </w:r>
      <w:r>
        <w:rPr>
          <w:spacing w:val="-59"/>
        </w:rPr>
        <w:t xml:space="preserve"> </w:t>
      </w:r>
      <w:r>
        <w:t>and relationsbetween classes and programs specs. It describes the</w:t>
      </w:r>
      <w:r>
        <w:rPr>
          <w:spacing w:val="1"/>
        </w:rPr>
        <w:t xml:space="preserve"> </w:t>
      </w:r>
      <w:r>
        <w:t>modules so that the programmer can directly code the program from the</w:t>
      </w:r>
      <w:r>
        <w:rPr>
          <w:spacing w:val="1"/>
        </w:rPr>
        <w:t xml:space="preserve"> </w:t>
      </w:r>
      <w:r>
        <w:t>document.</w:t>
      </w:r>
    </w:p>
    <w:p>
      <w:pPr>
        <w:pStyle w:val="3"/>
        <w:numPr>
          <w:numId w:val="0"/>
        </w:numPr>
        <w:tabs>
          <w:tab w:val="left" w:pos="2300"/>
          <w:tab w:val="left" w:pos="2301"/>
        </w:tabs>
        <w:ind w:left="2009" w:leftChars="0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Scope?</w:t>
      </w:r>
    </w:p>
    <w:p>
      <w:pPr>
        <w:pStyle w:val="15"/>
        <w:spacing w:before="257" w:line="259" w:lineRule="auto"/>
        <w:ind w:left="2300" w:right="1174"/>
      </w:pPr>
      <w:r>
        <w:t>Low-level design (LLD) is a component-level design process that follows a</w:t>
      </w:r>
      <w:r>
        <w:rPr>
          <w:spacing w:val="1"/>
        </w:rPr>
        <w:t xml:space="preserve"> </w:t>
      </w:r>
      <w:r>
        <w:t>step-by-step refinement process. The process can be used for designing</w:t>
      </w:r>
      <w:r>
        <w:rPr>
          <w:spacing w:val="1"/>
        </w:rPr>
        <w:t xml:space="preserve"> </w:t>
      </w:r>
      <w:r>
        <w:t>data structures, required software architecture, source code, and ultimately,</w:t>
      </w:r>
      <w:r>
        <w:rPr>
          <w:spacing w:val="-59"/>
        </w:rPr>
        <w:t xml:space="preserve"> </w:t>
      </w:r>
      <w:r>
        <w:t>performance algorithms. Overall, the data organization may be defined</w:t>
      </w:r>
      <w:r>
        <w:rPr>
          <w:spacing w:val="1"/>
        </w:rPr>
        <w:t xml:space="preserve"> </w:t>
      </w:r>
      <w:r>
        <w:t>duringrequirement</w:t>
      </w:r>
      <w:r>
        <w:rPr>
          <w:spacing w:val="-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refined</w:t>
      </w:r>
      <w:r>
        <w:rPr>
          <w:spacing w:val="-2"/>
        </w:rPr>
        <w:t xml:space="preserve"> </w:t>
      </w:r>
      <w:r>
        <w:t>during data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work.</w:t>
      </w:r>
    </w:p>
    <w:p>
      <w:pPr>
        <w:pStyle w:val="15"/>
        <w:spacing w:before="6"/>
        <w:rPr>
          <w:sz w:val="28"/>
        </w:rPr>
      </w:pPr>
    </w:p>
    <w:p>
      <w:pPr>
        <w:pStyle w:val="3"/>
        <w:numPr>
          <w:numId w:val="0"/>
        </w:numPr>
        <w:tabs>
          <w:tab w:val="left" w:pos="2300"/>
          <w:tab w:val="left" w:pos="2301"/>
        </w:tabs>
        <w:ind w:left="2009" w:leftChars="0"/>
      </w:pPr>
      <w:r>
        <w:t>Project</w:t>
      </w:r>
      <w:r>
        <w:rPr>
          <w:spacing w:val="-17"/>
        </w:rPr>
        <w:t xml:space="preserve"> </w:t>
      </w:r>
      <w:r>
        <w:t>Introduction</w:t>
      </w:r>
    </w:p>
    <w:p>
      <w:pPr>
        <w:pStyle w:val="15"/>
        <w:spacing w:before="9"/>
        <w:rPr>
          <w:rFonts w:ascii="Arial"/>
          <w:b/>
          <w:sz w:val="32"/>
        </w:rPr>
      </w:pPr>
    </w:p>
    <w:p>
      <w:pPr>
        <w:pStyle w:val="15"/>
        <w:spacing w:line="276" w:lineRule="auto"/>
        <w:ind w:left="2300" w:right="1084"/>
      </w:pPr>
      <w:r>
        <w:t>Heart disease is a term covering any disorder of the heart. Heart diseases</w:t>
      </w:r>
      <w:r>
        <w:rPr>
          <w:spacing w:val="1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become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concern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deal</w:t>
      </w:r>
      <w:r>
        <w:rPr>
          <w:spacing w:val="-1"/>
        </w:rPr>
        <w:t xml:space="preserve"> </w:t>
      </w:r>
      <w:r>
        <w:t>with as</w:t>
      </w:r>
      <w:r>
        <w:rPr>
          <w:spacing w:val="-2"/>
        </w:rPr>
        <w:t xml:space="preserve"> </w:t>
      </w:r>
      <w:r>
        <w:t>studies</w:t>
      </w:r>
      <w:r>
        <w:rPr>
          <w:spacing w:val="3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 deaths due to heart diseases has increased significantly over the past few</w:t>
      </w:r>
      <w:r>
        <w:rPr>
          <w:spacing w:val="-59"/>
        </w:rPr>
        <w:t xml:space="preserve"> </w:t>
      </w:r>
      <w:r>
        <w:t>decades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India it</w:t>
      </w:r>
      <w:r>
        <w:rPr>
          <w:spacing w:val="-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the leading</w:t>
      </w:r>
      <w:r>
        <w:rPr>
          <w:spacing w:val="-2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death</w:t>
      </w:r>
      <w:r>
        <w:rPr>
          <w:spacing w:val="-2"/>
        </w:rPr>
        <w:t xml:space="preserve"> </w:t>
      </w:r>
      <w:r>
        <w:t>in India.</w:t>
      </w:r>
    </w:p>
    <w:p>
      <w:pPr>
        <w:pStyle w:val="15"/>
        <w:spacing w:before="1"/>
        <w:rPr>
          <w:sz w:val="24"/>
        </w:rPr>
      </w:pPr>
    </w:p>
    <w:p>
      <w:pPr>
        <w:pStyle w:val="15"/>
        <w:spacing w:line="259" w:lineRule="auto"/>
        <w:ind w:left="2300" w:right="1361"/>
      </w:pPr>
      <w:r>
        <w:t>Thus, preventing heart diseases has become more than necessary. Good</w:t>
      </w:r>
      <w:r>
        <w:rPr>
          <w:spacing w:val="-59"/>
        </w:rPr>
        <w:t xml:space="preserve"> </w:t>
      </w:r>
      <w:r>
        <w:t>data-driven systems for predicting heart diseases can improve the entire</w:t>
      </w:r>
      <w:r>
        <w:rPr>
          <w:spacing w:val="1"/>
        </w:rPr>
        <w:t xml:space="preserve"> </w:t>
      </w:r>
      <w:r>
        <w:t>research and prevention process, making sure that more people can live</w:t>
      </w:r>
      <w:r>
        <w:rPr>
          <w:spacing w:val="1"/>
        </w:rPr>
        <w:t xml:space="preserve"> </w:t>
      </w:r>
      <w:r>
        <w:t>healthy lives.</w:t>
      </w:r>
    </w:p>
    <w:p>
      <w:pPr>
        <w:spacing w:line="259" w:lineRule="auto"/>
        <w:sectPr>
          <w:headerReference r:id="rId3" w:type="default"/>
          <w:footerReference r:id="rId4" w:type="default"/>
          <w:pgSz w:w="11920" w:h="16850"/>
          <w:pgMar w:top="1300" w:right="500" w:bottom="1520" w:left="580" w:header="708" w:footer="1333" w:gutter="0"/>
          <w:pgNumType w:start="4"/>
          <w:cols w:space="720" w:num="1"/>
        </w:sectPr>
      </w:pPr>
    </w:p>
    <w:p>
      <w:pPr>
        <w:pStyle w:val="15"/>
        <w:ind w:left="1913" w:leftChars="784" w:firstLine="1622" w:firstLineChars="400"/>
        <w:rPr>
          <w:b/>
          <w:bCs/>
          <w:sz w:val="40"/>
          <w:szCs w:val="40"/>
        </w:rPr>
      </w:pPr>
    </w:p>
    <w:p>
      <w:pPr>
        <w:pStyle w:val="15"/>
        <w:numPr>
          <w:ilvl w:val="0"/>
          <w:numId w:val="12"/>
        </w:numPr>
        <w:spacing w:line="276" w:lineRule="auto"/>
        <w:ind w:left="0" w:leftChars="0" w:right="1110" w:firstLine="0" w:firstLineChars="0"/>
        <w:rPr>
          <w:rFonts w:hint="default"/>
          <w:b/>
          <w:bCs/>
          <w:sz w:val="40"/>
          <w:szCs w:val="40"/>
          <w:lang w:val="en-IN"/>
        </w:rPr>
      </w:pPr>
      <w:bookmarkStart w:id="1" w:name="_bookmark4"/>
      <w:bookmarkEnd w:id="1"/>
      <w:r>
        <w:rPr>
          <w:rFonts w:hint="default"/>
          <w:b/>
          <w:bCs/>
          <w:sz w:val="40"/>
          <w:szCs w:val="40"/>
          <w:lang w:val="en-IN"/>
        </w:rPr>
        <w:t>Problem Statement</w:t>
      </w:r>
    </w:p>
    <w:p>
      <w:pPr>
        <w:pStyle w:val="15"/>
        <w:spacing w:line="276" w:lineRule="auto"/>
        <w:ind w:left="2302" w:right="1110" w:firstLine="2"/>
      </w:pPr>
      <w:r>
        <w:t>Health is real wealth in the pandemic time we all realized the brute effects of</w:t>
      </w:r>
      <w:r>
        <w:rPr>
          <w:spacing w:val="-59"/>
        </w:rPr>
        <w:t xml:space="preserve"> </w:t>
      </w:r>
      <w:r>
        <w:t>covid-19on all irrespective of any status. You are required to analyze this</w:t>
      </w:r>
      <w:r>
        <w:rPr>
          <w:spacing w:val="1"/>
        </w:rPr>
        <w:t xml:space="preserve"> </w:t>
      </w:r>
      <w:r>
        <w:t>health and medical data for better future preparation. A dataset is formed by</w:t>
      </w:r>
      <w:r>
        <w:rPr>
          <w:spacing w:val="-59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consideration</w:t>
      </w:r>
      <w:r>
        <w:rPr>
          <w:spacing w:val="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303</w:t>
      </w:r>
      <w:r>
        <w:rPr>
          <w:spacing w:val="-2"/>
        </w:rPr>
        <w:t xml:space="preserve"> </w:t>
      </w:r>
      <w:r>
        <w:t>individuals.</w:t>
      </w:r>
    </w:p>
    <w:p>
      <w:pPr>
        <w:pStyle w:val="15"/>
        <w:spacing w:line="276" w:lineRule="auto"/>
        <w:ind w:left="2302" w:right="1110" w:firstLine="2"/>
      </w:pPr>
    </w:p>
    <w:p>
      <w:pPr>
        <w:pStyle w:val="15"/>
        <w:numPr>
          <w:ilvl w:val="0"/>
          <w:numId w:val="12"/>
        </w:numPr>
        <w:ind w:left="0" w:leftChars="0" w:firstLine="0" w:firstLineChars="0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Dataset Overview</w:t>
      </w:r>
    </w:p>
    <w:p>
      <w:pPr>
        <w:pStyle w:val="3"/>
        <w:numPr>
          <w:ilvl w:val="1"/>
          <w:numId w:val="13"/>
        </w:numPr>
        <w:tabs>
          <w:tab w:val="left" w:pos="2300"/>
          <w:tab w:val="left" w:pos="2301"/>
        </w:tabs>
        <w:spacing w:before="257"/>
      </w:pPr>
      <w:r>
        <w:t>Input</w:t>
      </w:r>
      <w:r>
        <w:rPr>
          <w:spacing w:val="-5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Information</w:t>
      </w:r>
    </w:p>
    <w:p>
      <w:pPr>
        <w:pStyle w:val="15"/>
        <w:spacing w:line="360" w:lineRule="auto"/>
        <w:ind w:left="2322" w:right="866"/>
      </w:pPr>
      <w:r>
        <w:t>The dataset used for analysis is the heart disease dataset provided by the UCI</w:t>
      </w:r>
      <w:r>
        <w:rPr>
          <w:spacing w:val="-59"/>
        </w:rPr>
        <w:t xml:space="preserve"> </w:t>
      </w:r>
      <w:r>
        <w:t>Repository. It contains 76 attributes out of which only 14 are used. We will be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Cleveland dataset.</w:t>
      </w:r>
    </w:p>
    <w:p>
      <w:pPr>
        <w:pStyle w:val="15"/>
        <w:spacing w:line="360" w:lineRule="auto"/>
        <w:ind w:left="2317" w:right="1722"/>
      </w:pPr>
      <w:r>
        <w:t>Dataset source: https://archive.ics.uci.edu/ml/datasets/Heart+Disease</w:t>
      </w:r>
      <w:r>
        <w:rPr>
          <w:spacing w:val="-59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is as</w:t>
      </w:r>
      <w:r>
        <w:rPr>
          <w:spacing w:val="-2"/>
        </w:rPr>
        <w:t xml:space="preserve"> </w:t>
      </w:r>
      <w:r>
        <w:t>follows:</w:t>
      </w:r>
    </w:p>
    <w:p>
      <w:pPr>
        <w:pStyle w:val="15"/>
        <w:spacing w:before="1"/>
        <w:ind w:left="2317"/>
      </w:pPr>
      <w:r>
        <w:rPr>
          <w:rFonts w:ascii="Arial"/>
          <w:b/>
        </w:rPr>
        <w:t xml:space="preserve">age: </w:t>
      </w:r>
      <w:r>
        <w:t>The</w:t>
      </w:r>
      <w:r>
        <w:rPr>
          <w:spacing w:val="-3"/>
        </w:rPr>
        <w:t xml:space="preserve"> </w:t>
      </w:r>
      <w:r>
        <w:t>person's</w:t>
      </w:r>
      <w:r>
        <w:rPr>
          <w:spacing w:val="-4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years</w:t>
      </w:r>
    </w:p>
    <w:p>
      <w:pPr>
        <w:pStyle w:val="15"/>
        <w:rPr>
          <w:sz w:val="24"/>
        </w:rPr>
      </w:pPr>
    </w:p>
    <w:p>
      <w:pPr>
        <w:pStyle w:val="15"/>
        <w:spacing w:before="4"/>
        <w:rPr>
          <w:sz w:val="24"/>
        </w:rPr>
      </w:pPr>
    </w:p>
    <w:p>
      <w:pPr>
        <w:pStyle w:val="15"/>
        <w:spacing w:before="1"/>
        <w:ind w:left="2317"/>
      </w:pPr>
      <w:r>
        <w:rPr>
          <w:rFonts w:ascii="Arial"/>
          <w:b/>
        </w:rPr>
        <w:t xml:space="preserve">sex: </w:t>
      </w:r>
      <w:r>
        <w:t>The</w:t>
      </w:r>
      <w:r>
        <w:rPr>
          <w:spacing w:val="-3"/>
        </w:rPr>
        <w:t xml:space="preserve"> </w:t>
      </w:r>
      <w:r>
        <w:t>person's</w:t>
      </w:r>
      <w:r>
        <w:rPr>
          <w:spacing w:val="-3"/>
        </w:rPr>
        <w:t xml:space="preserve"> </w:t>
      </w:r>
      <w:r>
        <w:t>sex</w:t>
      </w:r>
      <w:r>
        <w:rPr>
          <w:spacing w:val="-5"/>
        </w:rPr>
        <w:t xml:space="preserve"> </w:t>
      </w:r>
      <w:r>
        <w:t>(1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male,</w:t>
      </w:r>
      <w:r>
        <w:rPr>
          <w:spacing w:val="-1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female)</w:t>
      </w:r>
    </w:p>
    <w:p>
      <w:pPr>
        <w:pStyle w:val="15"/>
        <w:rPr>
          <w:sz w:val="24"/>
        </w:rPr>
      </w:pPr>
    </w:p>
    <w:p>
      <w:pPr>
        <w:pStyle w:val="15"/>
        <w:spacing w:before="6"/>
        <w:rPr>
          <w:sz w:val="24"/>
        </w:rPr>
      </w:pPr>
    </w:p>
    <w:p>
      <w:pPr>
        <w:pStyle w:val="15"/>
        <w:spacing w:line="360" w:lineRule="auto"/>
        <w:ind w:left="2317" w:right="1324"/>
      </w:pPr>
      <w:r>
        <w:rPr>
          <w:rFonts w:ascii="Arial"/>
          <w:b/>
        </w:rPr>
        <w:t xml:space="preserve">cp: </w:t>
      </w:r>
      <w:r>
        <w:t>The chest pain experienced (Value 1: typical angina, Value 2: atypical</w:t>
      </w:r>
      <w:r>
        <w:rPr>
          <w:spacing w:val="-59"/>
        </w:rPr>
        <w:t xml:space="preserve"> </w:t>
      </w:r>
      <w:r>
        <w:t>angina,Value</w:t>
      </w:r>
      <w:r>
        <w:rPr>
          <w:spacing w:val="-1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non-anginal</w:t>
      </w:r>
      <w:r>
        <w:rPr>
          <w:spacing w:val="-2"/>
        </w:rPr>
        <w:t xml:space="preserve"> </w:t>
      </w:r>
      <w:r>
        <w:t>pain, Value 4:</w:t>
      </w:r>
      <w:r>
        <w:rPr>
          <w:spacing w:val="1"/>
        </w:rPr>
        <w:t xml:space="preserve"> </w:t>
      </w:r>
      <w:r>
        <w:t>asymptomatic)</w:t>
      </w:r>
    </w:p>
    <w:p>
      <w:pPr>
        <w:pStyle w:val="15"/>
        <w:spacing w:before="7"/>
        <w:rPr>
          <w:sz w:val="34"/>
        </w:rPr>
      </w:pPr>
    </w:p>
    <w:p>
      <w:pPr>
        <w:pStyle w:val="15"/>
        <w:spacing w:line="360" w:lineRule="auto"/>
        <w:ind w:left="2314" w:right="1174"/>
      </w:pPr>
      <w:r>
        <w:rPr>
          <w:rFonts w:ascii="Arial"/>
          <w:b/>
        </w:rPr>
        <w:t>trestbps:</w:t>
      </w:r>
      <w:r>
        <w:rPr>
          <w:rFonts w:ascii="Arial"/>
          <w:b/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person's</w:t>
      </w:r>
      <w:r>
        <w:rPr>
          <w:spacing w:val="-6"/>
        </w:rPr>
        <w:t xml:space="preserve"> </w:t>
      </w:r>
      <w:r>
        <w:t>resting</w:t>
      </w:r>
      <w:r>
        <w:rPr>
          <w:spacing w:val="-2"/>
        </w:rPr>
        <w:t xml:space="preserve"> </w:t>
      </w:r>
      <w:r>
        <w:t>blood</w:t>
      </w:r>
      <w:r>
        <w:rPr>
          <w:spacing w:val="-2"/>
        </w:rPr>
        <w:t xml:space="preserve"> </w:t>
      </w:r>
      <w:r>
        <w:t>pressure</w:t>
      </w:r>
      <w:r>
        <w:rPr>
          <w:spacing w:val="-5"/>
        </w:rPr>
        <w:t xml:space="preserve"> </w:t>
      </w:r>
      <w:r>
        <w:t>(mm</w:t>
      </w:r>
      <w:r>
        <w:rPr>
          <w:spacing w:val="-2"/>
        </w:rPr>
        <w:t xml:space="preserve"> </w:t>
      </w:r>
      <w:r>
        <w:t>Hg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admission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hospital)</w:t>
      </w:r>
    </w:p>
    <w:p>
      <w:pPr>
        <w:pStyle w:val="15"/>
        <w:rPr>
          <w:sz w:val="24"/>
        </w:rPr>
      </w:pPr>
    </w:p>
    <w:p>
      <w:pPr>
        <w:pStyle w:val="15"/>
        <w:spacing w:before="156"/>
        <w:ind w:left="2317"/>
      </w:pPr>
      <w:r>
        <w:rPr>
          <w:rFonts w:ascii="Arial"/>
          <w:b/>
        </w:rPr>
        <w:t>chol:</w:t>
      </w:r>
      <w:r>
        <w:rPr>
          <w:rFonts w:ascii="Arial"/>
          <w:b/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person's</w:t>
      </w:r>
      <w:r>
        <w:rPr>
          <w:spacing w:val="-5"/>
        </w:rPr>
        <w:t xml:space="preserve"> </w:t>
      </w:r>
      <w:r>
        <w:t>cholesterol</w:t>
      </w:r>
      <w:r>
        <w:rPr>
          <w:spacing w:val="-9"/>
        </w:rPr>
        <w:t xml:space="preserve"> </w:t>
      </w:r>
      <w:r>
        <w:t>measurement in</w:t>
      </w:r>
      <w:r>
        <w:rPr>
          <w:spacing w:val="-3"/>
        </w:rPr>
        <w:t xml:space="preserve"> </w:t>
      </w:r>
      <w:r>
        <w:t>mg/dl</w:t>
      </w:r>
    </w:p>
    <w:p>
      <w:pPr>
        <w:pStyle w:val="15"/>
        <w:rPr>
          <w:sz w:val="24"/>
        </w:rPr>
      </w:pPr>
    </w:p>
    <w:p>
      <w:pPr>
        <w:pStyle w:val="15"/>
        <w:spacing w:before="4"/>
        <w:rPr>
          <w:sz w:val="24"/>
        </w:rPr>
      </w:pPr>
    </w:p>
    <w:p>
      <w:pPr>
        <w:pStyle w:val="15"/>
        <w:ind w:left="2314"/>
      </w:pPr>
      <w:r>
        <w:rPr>
          <w:rFonts w:ascii="Arial"/>
          <w:b/>
        </w:rPr>
        <w:t xml:space="preserve">fbs: </w:t>
      </w:r>
      <w:r>
        <w:t>The</w:t>
      </w:r>
      <w:r>
        <w:rPr>
          <w:spacing w:val="-3"/>
        </w:rPr>
        <w:t xml:space="preserve"> </w:t>
      </w:r>
      <w:r>
        <w:t>person's</w:t>
      </w:r>
      <w:r>
        <w:rPr>
          <w:spacing w:val="-3"/>
        </w:rPr>
        <w:t xml:space="preserve"> </w:t>
      </w:r>
      <w:r>
        <w:t>fasting</w:t>
      </w:r>
      <w:r>
        <w:rPr>
          <w:spacing w:val="-5"/>
        </w:rPr>
        <w:t xml:space="preserve"> </w:t>
      </w:r>
      <w:r>
        <w:t>blood sugar</w:t>
      </w:r>
      <w:r>
        <w:rPr>
          <w:spacing w:val="-5"/>
        </w:rPr>
        <w:t xml:space="preserve"> </w:t>
      </w:r>
      <w:r>
        <w:t>(&gt;</w:t>
      </w:r>
      <w:r>
        <w:rPr>
          <w:spacing w:val="-2"/>
        </w:rPr>
        <w:t xml:space="preserve"> </w:t>
      </w:r>
      <w:r>
        <w:t>120</w:t>
      </w:r>
      <w:r>
        <w:rPr>
          <w:spacing w:val="-5"/>
        </w:rPr>
        <w:t xml:space="preserve"> </w:t>
      </w:r>
      <w:r>
        <w:t>mg/dl,</w:t>
      </w:r>
      <w:r>
        <w:rPr>
          <w:spacing w:val="2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true; 0</w:t>
      </w:r>
      <w:r>
        <w:rPr>
          <w:spacing w:val="-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false)</w:t>
      </w:r>
    </w:p>
    <w:p>
      <w:pPr>
        <w:pStyle w:val="15"/>
        <w:rPr>
          <w:sz w:val="24"/>
        </w:rPr>
      </w:pPr>
    </w:p>
    <w:p>
      <w:pPr>
        <w:pStyle w:val="15"/>
        <w:spacing w:before="6"/>
        <w:rPr>
          <w:sz w:val="24"/>
        </w:rPr>
      </w:pPr>
    </w:p>
    <w:p>
      <w:pPr>
        <w:pStyle w:val="15"/>
        <w:spacing w:line="360" w:lineRule="auto"/>
        <w:ind w:left="2314" w:right="1977"/>
        <w:jc w:val="both"/>
      </w:pPr>
      <w:r>
        <w:rPr>
          <w:rFonts w:ascii="Arial"/>
          <w:b/>
        </w:rPr>
        <w:t xml:space="preserve">restecg: </w:t>
      </w:r>
      <w:r>
        <w:t>Resting electrocardiographic measurement (0 = normal, 1</w:t>
      </w:r>
      <w:r>
        <w:rPr>
          <w:spacing w:val="-59"/>
        </w:rPr>
        <w:t xml:space="preserve"> </w:t>
      </w:r>
      <w:r>
        <w:t>having ST-Twave abnormality, 2 = showing probable or definite left</w:t>
      </w:r>
      <w:r>
        <w:rPr>
          <w:spacing w:val="-59"/>
        </w:rPr>
        <w:t xml:space="preserve"> </w:t>
      </w:r>
      <w:r>
        <w:t>ventricular</w:t>
      </w:r>
      <w:r>
        <w:rPr>
          <w:spacing w:val="1"/>
        </w:rPr>
        <w:t xml:space="preserve"> </w:t>
      </w:r>
      <w:r>
        <w:t>hypertrophy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Estes'</w:t>
      </w:r>
      <w:r>
        <w:rPr>
          <w:spacing w:val="-3"/>
        </w:rPr>
        <w:t xml:space="preserve"> </w:t>
      </w:r>
      <w:r>
        <w:t>criteria)</w:t>
      </w:r>
    </w:p>
    <w:p>
      <w:pPr>
        <w:pStyle w:val="15"/>
        <w:spacing w:before="6"/>
        <w:rPr>
          <w:sz w:val="34"/>
        </w:rPr>
      </w:pPr>
    </w:p>
    <w:p>
      <w:pPr>
        <w:pStyle w:val="15"/>
        <w:spacing w:before="1"/>
        <w:ind w:left="2314"/>
      </w:pPr>
      <w:r>
        <w:rPr>
          <w:rFonts w:ascii="Arial"/>
          <w:b/>
        </w:rPr>
        <w:t>thalach:</w:t>
      </w:r>
      <w:r>
        <w:rPr>
          <w:rFonts w:ascii="Arial"/>
          <w:b/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person's</w:t>
      </w:r>
      <w:r>
        <w:rPr>
          <w:spacing w:val="-6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achieved</w:t>
      </w:r>
    </w:p>
    <w:p/>
    <w:p>
      <w:pPr>
        <w:pStyle w:val="15"/>
        <w:ind w:left="2317"/>
      </w:pPr>
      <w:r>
        <w:rPr>
          <w:rFonts w:ascii="Arial"/>
          <w:b/>
        </w:rPr>
        <w:t>exang:</w:t>
      </w:r>
      <w:r>
        <w:rPr>
          <w:rFonts w:ascii="Arial"/>
          <w:b/>
          <w:spacing w:val="1"/>
        </w:rPr>
        <w:t xml:space="preserve"> </w:t>
      </w:r>
      <w:r>
        <w:t>Exercise</w:t>
      </w:r>
      <w:r>
        <w:rPr>
          <w:spacing w:val="-5"/>
        </w:rPr>
        <w:t xml:space="preserve"> </w:t>
      </w:r>
      <w:r>
        <w:t>induced</w:t>
      </w:r>
      <w:r>
        <w:rPr>
          <w:spacing w:val="-2"/>
        </w:rPr>
        <w:t xml:space="preserve"> </w:t>
      </w:r>
      <w:r>
        <w:t>angina</w:t>
      </w:r>
      <w:r>
        <w:rPr>
          <w:spacing w:val="-1"/>
        </w:rPr>
        <w:t xml:space="preserve"> </w:t>
      </w:r>
      <w:r>
        <w:t>(1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yes; 0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no)</w:t>
      </w:r>
    </w:p>
    <w:p>
      <w:pPr>
        <w:pStyle w:val="15"/>
        <w:rPr>
          <w:sz w:val="24"/>
        </w:rPr>
      </w:pPr>
    </w:p>
    <w:p>
      <w:pPr>
        <w:pStyle w:val="15"/>
        <w:spacing w:before="4"/>
        <w:rPr>
          <w:sz w:val="24"/>
        </w:rPr>
      </w:pPr>
    </w:p>
    <w:p>
      <w:pPr>
        <w:pStyle w:val="15"/>
        <w:ind w:left="2317"/>
      </w:pPr>
      <w:r>
        <w:rPr>
          <w:rFonts w:ascii="Arial"/>
          <w:b/>
        </w:rPr>
        <w:t>oldpeak:</w:t>
      </w:r>
      <w:r>
        <w:rPr>
          <w:rFonts w:ascii="Arial"/>
          <w:b/>
          <w:spacing w:val="-5"/>
        </w:rPr>
        <w:t xml:space="preserve"> </w:t>
      </w:r>
      <w:r>
        <w:t>ST</w:t>
      </w:r>
      <w:r>
        <w:rPr>
          <w:spacing w:val="-3"/>
        </w:rPr>
        <w:t xml:space="preserve"> </w:t>
      </w:r>
      <w:r>
        <w:t>depression</w:t>
      </w:r>
      <w:r>
        <w:rPr>
          <w:spacing w:val="-3"/>
        </w:rPr>
        <w:t xml:space="preserve"> </w:t>
      </w:r>
      <w:r>
        <w:t>induced</w:t>
      </w:r>
      <w:r>
        <w:rPr>
          <w:spacing w:val="-3"/>
        </w:rPr>
        <w:t xml:space="preserve"> </w:t>
      </w:r>
      <w:r>
        <w:t>by exercise</w:t>
      </w:r>
      <w:r>
        <w:rPr>
          <w:spacing w:val="-3"/>
        </w:rPr>
        <w:t xml:space="preserve"> </w:t>
      </w:r>
      <w:r>
        <w:t>relative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rest</w:t>
      </w:r>
    </w:p>
    <w:p>
      <w:pPr>
        <w:pStyle w:val="15"/>
        <w:rPr>
          <w:sz w:val="24"/>
        </w:rPr>
      </w:pPr>
    </w:p>
    <w:p>
      <w:pPr>
        <w:pStyle w:val="15"/>
        <w:spacing w:before="6"/>
        <w:rPr>
          <w:sz w:val="24"/>
        </w:rPr>
      </w:pPr>
    </w:p>
    <w:p>
      <w:pPr>
        <w:pStyle w:val="15"/>
        <w:spacing w:line="360" w:lineRule="auto"/>
        <w:ind w:left="2317" w:right="1618"/>
      </w:pPr>
      <w:r>
        <w:rPr>
          <w:rFonts w:ascii="Arial"/>
          <w:b/>
        </w:rPr>
        <w:t xml:space="preserve">slope: </w:t>
      </w:r>
      <w:r>
        <w:t>the slope of the peak exercise ST segment (Value 1: upsloping,</w:t>
      </w:r>
      <w:r>
        <w:rPr>
          <w:spacing w:val="-59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flat,Value</w:t>
      </w:r>
      <w:r>
        <w:rPr>
          <w:spacing w:val="-2"/>
        </w:rPr>
        <w:t xml:space="preserve"> </w:t>
      </w:r>
      <w:r>
        <w:t>3:</w:t>
      </w:r>
      <w:r>
        <w:rPr>
          <w:spacing w:val="2"/>
        </w:rPr>
        <w:t xml:space="preserve"> </w:t>
      </w:r>
      <w:r>
        <w:t>downsloping)</w:t>
      </w:r>
    </w:p>
    <w:p>
      <w:pPr>
        <w:pStyle w:val="15"/>
        <w:spacing w:before="7"/>
        <w:rPr>
          <w:sz w:val="34"/>
        </w:rPr>
      </w:pPr>
    </w:p>
    <w:p>
      <w:pPr>
        <w:pStyle w:val="15"/>
        <w:ind w:left="2317"/>
      </w:pPr>
      <w:r>
        <w:rPr>
          <w:rFonts w:ascii="Arial"/>
          <w:b/>
        </w:rPr>
        <w:t xml:space="preserve">ca: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major</w:t>
      </w:r>
      <w:r>
        <w:rPr>
          <w:spacing w:val="-4"/>
        </w:rPr>
        <w:t xml:space="preserve"> </w:t>
      </w:r>
      <w:r>
        <w:t>vessels</w:t>
      </w:r>
      <w:r>
        <w:rPr>
          <w:spacing w:val="-2"/>
        </w:rPr>
        <w:t xml:space="preserve"> </w:t>
      </w:r>
      <w:r>
        <w:t>(0-3)</w:t>
      </w:r>
    </w:p>
    <w:p>
      <w:pPr>
        <w:pStyle w:val="15"/>
        <w:rPr>
          <w:sz w:val="24"/>
        </w:rPr>
      </w:pPr>
    </w:p>
    <w:p>
      <w:pPr>
        <w:pStyle w:val="15"/>
        <w:spacing w:before="146"/>
        <w:ind w:left="2317" w:right="2367" w:hanging="3"/>
      </w:pPr>
      <w:r>
        <w:rPr>
          <w:rFonts w:ascii="Arial"/>
          <w:b/>
        </w:rPr>
        <w:t xml:space="preserve">thal: </w:t>
      </w:r>
      <w:r>
        <w:t>A blood disorder called thalassemia (3 = normal; 6 = fixed</w:t>
      </w:r>
      <w:r>
        <w:rPr>
          <w:spacing w:val="-59"/>
        </w:rPr>
        <w:t xml:space="preserve"> </w:t>
      </w:r>
      <w:r>
        <w:t>defect;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=reversable</w:t>
      </w:r>
      <w:r>
        <w:rPr>
          <w:spacing w:val="1"/>
        </w:rPr>
        <w:t xml:space="preserve"> </w:t>
      </w:r>
      <w:r>
        <w:t>defect)</w:t>
      </w:r>
    </w:p>
    <w:p>
      <w:pPr>
        <w:pStyle w:val="15"/>
        <w:spacing w:before="10"/>
        <w:rPr>
          <w:sz w:val="23"/>
        </w:rPr>
      </w:pPr>
    </w:p>
    <w:p>
      <w:pPr>
        <w:pStyle w:val="15"/>
        <w:ind w:left="2317"/>
      </w:pPr>
      <w:r>
        <w:rPr>
          <w:rFonts w:ascii="Arial"/>
          <w:b/>
        </w:rPr>
        <w:t>num:</w:t>
      </w:r>
      <w:r>
        <w:rPr>
          <w:rFonts w:ascii="Arial"/>
          <w:b/>
          <w:spacing w:val="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disease (0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no,</w:t>
      </w:r>
      <w:r>
        <w:rPr>
          <w:spacing w:val="-1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yes)</w:t>
      </w:r>
    </w:p>
    <w:p>
      <w:pPr>
        <w:pStyle w:val="15"/>
        <w:rPr>
          <w:sz w:val="24"/>
        </w:rPr>
      </w:pPr>
    </w:p>
    <w:p>
      <w:pPr>
        <w:pStyle w:val="15"/>
        <w:spacing w:before="3"/>
        <w:rPr>
          <w:sz w:val="34"/>
        </w:rPr>
      </w:pPr>
    </w:p>
    <w:p>
      <w:pPr>
        <w:pStyle w:val="3"/>
        <w:numPr>
          <w:ilvl w:val="1"/>
          <w:numId w:val="13"/>
        </w:numPr>
        <w:tabs>
          <w:tab w:val="left" w:pos="2300"/>
          <w:tab w:val="left" w:pos="2301"/>
        </w:tabs>
      </w:pPr>
      <w:r>
        <w:t>Data</w:t>
      </w:r>
      <w:r>
        <w:rPr>
          <w:spacing w:val="-4"/>
        </w:rPr>
        <w:t xml:space="preserve"> </w:t>
      </w:r>
      <w:r>
        <w:t>Preprocessing</w:t>
      </w:r>
    </w:p>
    <w:p>
      <w:pPr>
        <w:pStyle w:val="15"/>
        <w:spacing w:line="278" w:lineRule="auto"/>
        <w:ind w:left="2322" w:right="965"/>
      </w:pPr>
      <w:r>
        <w:t>We will be using Python Numpy and Pandas to perform Preprocessing on the</w:t>
      </w:r>
      <w:r>
        <w:rPr>
          <w:spacing w:val="-59"/>
        </w:rPr>
        <w:t xml:space="preserve"> </w:t>
      </w:r>
      <w:r>
        <w:t>dataset.</w:t>
      </w:r>
      <w:r>
        <w:rPr>
          <w:spacing w:val="-3"/>
        </w:rPr>
        <w:t xml:space="preserve"> </w:t>
      </w:r>
      <w:r>
        <w:t>Observations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Exploratory Data Analysis:</w:t>
      </w:r>
    </w:p>
    <w:p>
      <w:pPr>
        <w:pStyle w:val="249"/>
        <w:numPr>
          <w:ilvl w:val="2"/>
          <w:numId w:val="13"/>
        </w:numPr>
        <w:tabs>
          <w:tab w:val="left" w:pos="2622"/>
        </w:tabs>
        <w:spacing w:line="276" w:lineRule="auto"/>
        <w:ind w:right="835" w:firstLine="2"/>
      </w:pPr>
      <w:r>
        <w:t>The data in the dataset showed that there are some columns in the dataset</w:t>
      </w:r>
      <w:r>
        <w:rPr>
          <w:spacing w:val="1"/>
        </w:rPr>
        <w:t xml:space="preserve"> </w:t>
      </w:r>
      <w:r>
        <w:t>which are categorical variables but when loaded into Tableau behave as</w:t>
      </w:r>
      <w:r>
        <w:rPr>
          <w:spacing w:val="1"/>
        </w:rPr>
        <w:t xml:space="preserve"> </w:t>
      </w:r>
      <w:r>
        <w:t>numerical variables. Even though they contain numeric data the values in them</w:t>
      </w:r>
      <w:r>
        <w:rPr>
          <w:spacing w:val="-59"/>
        </w:rPr>
        <w:t xml:space="preserve"> </w:t>
      </w:r>
      <w:r>
        <w:t>are repeating and only limited to a few numbers which means they have been</w:t>
      </w:r>
      <w:r>
        <w:rPr>
          <w:spacing w:val="1"/>
        </w:rPr>
        <w:t xml:space="preserve"> </w:t>
      </w:r>
      <w:r>
        <w:t>encoded to represent some specific class/category under the variable. The</w:t>
      </w:r>
      <w:r>
        <w:rPr>
          <w:spacing w:val="1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sex,</w:t>
      </w:r>
      <w:r>
        <w:rPr>
          <w:spacing w:val="-1"/>
        </w:rPr>
        <w:t xml:space="preserve"> </w:t>
      </w:r>
      <w:r>
        <w:t>cp,</w:t>
      </w:r>
      <w:r>
        <w:rPr>
          <w:spacing w:val="1"/>
        </w:rPr>
        <w:t xml:space="preserve"> </w:t>
      </w:r>
      <w:r>
        <w:t>FBS,</w:t>
      </w:r>
      <w:r>
        <w:rPr>
          <w:spacing w:val="-2"/>
        </w:rPr>
        <w:t xml:space="preserve"> </w:t>
      </w:r>
      <w:r>
        <w:t>restecg,</w:t>
      </w:r>
      <w:r>
        <w:rPr>
          <w:spacing w:val="-1"/>
        </w:rPr>
        <w:t xml:space="preserve"> </w:t>
      </w:r>
      <w:r>
        <w:t>exang,</w:t>
      </w:r>
      <w:r>
        <w:rPr>
          <w:spacing w:val="1"/>
        </w:rPr>
        <w:t xml:space="preserve"> </w:t>
      </w:r>
      <w:r>
        <w:t>slope,</w:t>
      </w:r>
      <w:r>
        <w:rPr>
          <w:spacing w:val="1"/>
        </w:rPr>
        <w:t xml:space="preserve"> </w:t>
      </w:r>
      <w:r>
        <w:t>ca,</w:t>
      </w:r>
      <w:r>
        <w:rPr>
          <w:spacing w:val="-2"/>
        </w:rPr>
        <w:t xml:space="preserve"> </w:t>
      </w:r>
      <w:r>
        <w:t>thal and</w:t>
      </w:r>
      <w:r>
        <w:rPr>
          <w:spacing w:val="-1"/>
        </w:rPr>
        <w:t xml:space="preserve"> </w:t>
      </w:r>
      <w:r>
        <w:t>num.</w:t>
      </w:r>
    </w:p>
    <w:p>
      <w:pPr>
        <w:pStyle w:val="15"/>
        <w:spacing w:line="276" w:lineRule="auto"/>
        <w:ind w:left="2331" w:right="1224"/>
      </w:pPr>
      <w:r>
        <w:t>As a part of preprocessing, the data type of these columns will be changed</w:t>
      </w:r>
      <w:r>
        <w:rPr>
          <w:spacing w:val="-59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to categorical.</w:t>
      </w:r>
    </w:p>
    <w:p>
      <w:pPr>
        <w:pStyle w:val="249"/>
        <w:numPr>
          <w:ilvl w:val="2"/>
          <w:numId w:val="13"/>
        </w:numPr>
        <w:tabs>
          <w:tab w:val="left" w:pos="2622"/>
        </w:tabs>
        <w:spacing w:line="276" w:lineRule="auto"/>
        <w:ind w:right="1001" w:firstLine="2"/>
      </w:pPr>
      <w:r>
        <w:t>no column contains missing data as indicated by the count parameter. But</w:t>
      </w:r>
      <w:r>
        <w:rPr>
          <w:spacing w:val="-59"/>
        </w:rPr>
        <w:t xml:space="preserve"> </w:t>
      </w:r>
      <w:r>
        <w:t>still,</w:t>
      </w:r>
      <w:r>
        <w:rPr>
          <w:spacing w:val="1"/>
        </w:rPr>
        <w:t xml:space="preserve"> </w:t>
      </w:r>
      <w:r>
        <w:t>we 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incorrect</w:t>
      </w:r>
      <w:r>
        <w:rPr>
          <w:spacing w:val="2"/>
        </w:rPr>
        <w:t xml:space="preserve"> </w:t>
      </w:r>
      <w:r>
        <w:t>data.</w:t>
      </w:r>
    </w:p>
    <w:p>
      <w:pPr>
        <w:pStyle w:val="249"/>
        <w:numPr>
          <w:ilvl w:val="2"/>
          <w:numId w:val="13"/>
        </w:numPr>
        <w:tabs>
          <w:tab w:val="left" w:pos="2622"/>
        </w:tabs>
        <w:spacing w:line="276" w:lineRule="auto"/>
        <w:ind w:right="930" w:firstLine="2"/>
      </w:pPr>
      <w:r>
        <w:t>There are a few columns wherein there are unusual values/outliers. After</w:t>
      </w:r>
      <w:r>
        <w:rPr>
          <w:spacing w:val="1"/>
        </w:rPr>
        <w:t xml:space="preserve"> </w:t>
      </w:r>
      <w:r>
        <w:t>observation based on the summary statistics of these columns, it is somewhat</w:t>
      </w:r>
      <w:r>
        <w:rPr>
          <w:spacing w:val="-59"/>
        </w:rPr>
        <w:t xml:space="preserve"> </w:t>
      </w:r>
      <w:r>
        <w:t>clear that these are outliers. Maybe it is an outlier. The columns are – cp and</w:t>
      </w:r>
      <w:r>
        <w:rPr>
          <w:spacing w:val="1"/>
        </w:rPr>
        <w:t xml:space="preserve"> </w:t>
      </w:r>
      <w:r>
        <w:t>thal.</w:t>
      </w:r>
    </w:p>
    <w:p>
      <w:pPr>
        <w:pStyle w:val="249"/>
        <w:numPr>
          <w:ilvl w:val="2"/>
          <w:numId w:val="13"/>
        </w:numPr>
        <w:tabs>
          <w:tab w:val="left" w:pos="2622"/>
        </w:tabs>
        <w:spacing w:line="276" w:lineRule="auto"/>
        <w:ind w:right="1165" w:firstLine="2"/>
      </w:pPr>
      <w:r>
        <w:t>The old peak column has many values as zeros and the data is also</w:t>
      </w:r>
      <w:r>
        <w:rPr>
          <w:spacing w:val="1"/>
        </w:rPr>
        <w:t xml:space="preserve"> </w:t>
      </w:r>
      <w:r>
        <w:t>skewed. As a part of the transformation, we will impute the zeros with either</w:t>
      </w:r>
      <w:r>
        <w:rPr>
          <w:spacing w:val="-59"/>
        </w:rPr>
        <w:t xml:space="preserve"> </w:t>
      </w:r>
      <w:r>
        <w:t>mean/median of the column values because the old peak values cannot be</w:t>
      </w:r>
      <w:r>
        <w:rPr>
          <w:spacing w:val="1"/>
        </w:rPr>
        <w:t xml:space="preserve"> </w:t>
      </w:r>
      <w:r>
        <w:t>zero for a human being and also remove skewness by using Logarithmic</w:t>
      </w:r>
      <w:r>
        <w:rPr>
          <w:spacing w:val="1"/>
        </w:rPr>
        <w:t xml:space="preserve"> </w:t>
      </w:r>
      <w:r>
        <w:t>transformation.</w:t>
      </w:r>
    </w:p>
    <w:p>
      <w:pPr>
        <w:pStyle w:val="249"/>
        <w:numPr>
          <w:ilvl w:val="2"/>
          <w:numId w:val="13"/>
        </w:numPr>
        <w:tabs>
          <w:tab w:val="left" w:pos="2639"/>
        </w:tabs>
        <w:spacing w:line="253" w:lineRule="exact"/>
        <w:ind w:left="2638" w:hanging="308"/>
      </w:pPr>
      <w:r>
        <w:t>Remaining</w:t>
      </w:r>
      <w:r>
        <w:rPr>
          <w:spacing w:val="-4"/>
        </w:rPr>
        <w:t xml:space="preserve"> </w:t>
      </w:r>
      <w:r>
        <w:t>numerical</w:t>
      </w:r>
      <w:r>
        <w:rPr>
          <w:spacing w:val="-4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normally distributed</w:t>
      </w:r>
    </w:p>
    <w:p>
      <w:pPr>
        <w:pStyle w:val="3"/>
        <w:numPr>
          <w:ilvl w:val="1"/>
          <w:numId w:val="13"/>
        </w:numPr>
        <w:tabs>
          <w:tab w:val="left" w:pos="2300"/>
          <w:tab w:val="left" w:pos="2301"/>
        </w:tabs>
        <w:spacing w:before="185"/>
      </w:pPr>
      <w:r>
        <w:t>Data</w:t>
      </w:r>
      <w:r>
        <w:rPr>
          <w:spacing w:val="-5"/>
        </w:rPr>
        <w:t xml:space="preserve"> </w:t>
      </w:r>
      <w:r>
        <w:t>Modification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rFonts w:hint="default"/>
          <w:lang w:val="en-IN"/>
        </w:rPr>
        <w:t xml:space="preserve">Power Bi </w:t>
      </w:r>
      <w:r>
        <w:t>Desktop</w:t>
      </w:r>
    </w:p>
    <w:p>
      <w:pPr>
        <w:pStyle w:val="15"/>
        <w:spacing w:before="3" w:line="276" w:lineRule="auto"/>
        <w:ind w:left="2317"/>
      </w:pPr>
      <w:r>
        <w:t>The</w:t>
      </w:r>
      <w:r>
        <w:rPr>
          <w:spacing w:val="-14"/>
        </w:rPr>
        <w:t xml:space="preserve"> </w:t>
      </w:r>
      <w:r>
        <w:t>exported</w:t>
      </w:r>
      <w:r>
        <w:rPr>
          <w:spacing w:val="-15"/>
        </w:rPr>
        <w:t xml:space="preserve"> </w:t>
      </w:r>
      <w:r>
        <w:t>.csv</w:t>
      </w:r>
      <w:r>
        <w:rPr>
          <w:spacing w:val="-14"/>
        </w:rPr>
        <w:t xml:space="preserve"> </w:t>
      </w:r>
      <w:r>
        <w:t>dataset</w:t>
      </w:r>
      <w:r>
        <w:rPr>
          <w:spacing w:val="-13"/>
        </w:rPr>
        <w:t xml:space="preserve"> </w:t>
      </w:r>
      <w:r>
        <w:t>file</w:t>
      </w:r>
      <w:r>
        <w:rPr>
          <w:spacing w:val="-13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t>preprocessed_heart_disease_dataset.csv</w:t>
      </w:r>
      <w:r>
        <w:rPr>
          <w:spacing w:val="-14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imported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Tableau Public</w:t>
      </w:r>
      <w:r>
        <w:rPr>
          <w:spacing w:val="1"/>
        </w:rPr>
        <w:t xml:space="preserve"> </w:t>
      </w:r>
      <w:r>
        <w:t>Desktop.</w:t>
      </w:r>
    </w:p>
    <w:p>
      <w:pPr>
        <w:pStyle w:val="15"/>
        <w:spacing w:line="252" w:lineRule="exact"/>
        <w:ind w:left="2322"/>
      </w:pPr>
      <w:r>
        <w:t>Since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categorical</w:t>
      </w:r>
      <w:r>
        <w:rPr>
          <w:spacing w:val="-4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categories</w:t>
      </w:r>
      <w:r>
        <w:rPr>
          <w:rFonts w:hint="default"/>
          <w:lang w:val="en-IN"/>
        </w:rPr>
        <w:t xml:space="preserve">  </w:t>
      </w:r>
      <w:r>
        <w:t>in the form of integers, we will convert these numbers into meaningful phrases</w:t>
      </w:r>
      <w:r>
        <w:rPr>
          <w:spacing w:val="1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understandable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viewer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also</w:t>
      </w:r>
      <w:r>
        <w:rPr>
          <w:spacing w:val="-15"/>
        </w:rPr>
        <w:t xml:space="preserve"> </w:t>
      </w:r>
      <w:r>
        <w:t>easy</w:t>
      </w:r>
      <w:r>
        <w:rPr>
          <w:spacing w:val="-1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understand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terms</w:t>
      </w:r>
      <w:r>
        <w:rPr>
          <w:spacing w:val="-58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visualizations.</w:t>
      </w:r>
    </w:p>
    <w:p>
      <w:pPr>
        <w:pStyle w:val="15"/>
        <w:tabs>
          <w:tab w:val="left" w:pos="3815"/>
        </w:tabs>
        <w:spacing w:line="276" w:lineRule="auto"/>
        <w:ind w:left="2322" w:right="740"/>
      </w:pPr>
      <w:r>
        <w:t>Since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dataset</w:t>
      </w:r>
      <w:r>
        <w:rPr>
          <w:spacing w:val="7"/>
        </w:rPr>
        <w:t xml:space="preserve"> </w:t>
      </w:r>
      <w:r>
        <w:t>contains</w:t>
      </w:r>
      <w:r>
        <w:rPr>
          <w:spacing w:val="3"/>
        </w:rPr>
        <w:t xml:space="preserve"> </w:t>
      </w:r>
      <w:r>
        <w:t>many</w:t>
      </w:r>
      <w:r>
        <w:rPr>
          <w:spacing w:val="3"/>
        </w:rPr>
        <w:t xml:space="preserve"> </w:t>
      </w:r>
      <w:r>
        <w:t>categorical</w:t>
      </w:r>
      <w:r>
        <w:rPr>
          <w:spacing w:val="4"/>
        </w:rPr>
        <w:t xml:space="preserve"> </w:t>
      </w:r>
      <w:r>
        <w:t>columns</w:t>
      </w:r>
      <w:r>
        <w:rPr>
          <w:spacing w:val="3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store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categories</w:t>
      </w:r>
      <w:r>
        <w:rPr>
          <w:spacing w:val="-1"/>
        </w:rPr>
        <w:t xml:space="preserve"> </w:t>
      </w:r>
      <w:r>
        <w:t>in</w:t>
      </w:r>
      <w:r>
        <w:tab/>
      </w:r>
      <w:r>
        <w:t>the form of integers, we will convert these numbers into</w:t>
      </w:r>
      <w:r>
        <w:rPr>
          <w:spacing w:val="1"/>
        </w:rPr>
        <w:t xml:space="preserve"> </w:t>
      </w:r>
      <w:r>
        <w:t>meaningful phrases which will be understandable to the viewer and also easy to</w:t>
      </w:r>
      <w:r>
        <w:rPr>
          <w:spacing w:val="-59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the terms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visualizations.</w:t>
      </w:r>
    </w:p>
    <w:p>
      <w:pPr>
        <w:pStyle w:val="15"/>
        <w:tabs>
          <w:tab w:val="left" w:pos="3815"/>
        </w:tabs>
        <w:spacing w:line="276" w:lineRule="auto"/>
        <w:ind w:left="2322" w:right="740"/>
        <w:rPr>
          <w:rFonts w:hint="default"/>
          <w:lang w:val="en-IN"/>
        </w:rPr>
      </w:pPr>
    </w:p>
    <w:p>
      <w:pPr>
        <w:pStyle w:val="15"/>
        <w:numPr>
          <w:ilvl w:val="0"/>
          <w:numId w:val="12"/>
        </w:numPr>
        <w:tabs>
          <w:tab w:val="left" w:pos="3815"/>
        </w:tabs>
        <w:spacing w:line="276" w:lineRule="auto"/>
        <w:ind w:left="0" w:leftChars="0" w:right="740" w:firstLine="0" w:firstLineChars="0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Architecture</w:t>
      </w:r>
    </w:p>
    <w:p>
      <w:pPr>
        <w:pStyle w:val="15"/>
        <w:numPr>
          <w:numId w:val="0"/>
        </w:numPr>
        <w:tabs>
          <w:tab w:val="left" w:pos="3815"/>
        </w:tabs>
        <w:spacing w:after="120" w:line="276" w:lineRule="auto"/>
        <w:ind w:right="740" w:rightChars="0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15"/>
        <w:numPr>
          <w:numId w:val="0"/>
        </w:numPr>
        <w:tabs>
          <w:tab w:val="left" w:pos="3815"/>
        </w:tabs>
        <w:spacing w:after="120" w:line="276" w:lineRule="auto"/>
        <w:ind w:right="740" w:rightChars="0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15"/>
        <w:numPr>
          <w:numId w:val="0"/>
        </w:numPr>
        <w:tabs>
          <w:tab w:val="left" w:pos="3815"/>
        </w:tabs>
        <w:spacing w:after="120" w:line="276" w:lineRule="auto"/>
        <w:ind w:right="740" w:rightChars="0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15"/>
        <w:numPr>
          <w:numId w:val="0"/>
        </w:numPr>
        <w:tabs>
          <w:tab w:val="left" w:pos="3815"/>
        </w:tabs>
        <w:spacing w:after="120" w:line="276" w:lineRule="auto"/>
        <w:ind w:right="740" w:rightChars="0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15"/>
        <w:numPr>
          <w:numId w:val="0"/>
        </w:numPr>
        <w:tabs>
          <w:tab w:val="left" w:pos="3815"/>
        </w:tabs>
        <w:spacing w:after="120" w:line="276" w:lineRule="auto"/>
        <w:ind w:right="740" w:rightChars="0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15"/>
        <w:numPr>
          <w:numId w:val="0"/>
        </w:numPr>
        <w:tabs>
          <w:tab w:val="left" w:pos="3815"/>
        </w:tabs>
        <w:spacing w:after="120" w:line="276" w:lineRule="auto"/>
        <w:ind w:right="740" w:rightChars="0"/>
        <w:rPr>
          <w:rFonts w:hint="default"/>
          <w:b/>
          <w:bCs/>
          <w:sz w:val="40"/>
          <w:szCs w:val="40"/>
          <w:lang w:val="en-IN"/>
        </w:rPr>
      </w:pPr>
      <w:r>
        <w:rPr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455295</wp:posOffset>
            </wp:positionH>
            <wp:positionV relativeFrom="paragraph">
              <wp:posOffset>153035</wp:posOffset>
            </wp:positionV>
            <wp:extent cx="6276975" cy="4513580"/>
            <wp:effectExtent l="0" t="0" r="9525" b="1270"/>
            <wp:wrapSquare wrapText="bothSides"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5"/>
        <w:numPr>
          <w:numId w:val="0"/>
        </w:numPr>
        <w:tabs>
          <w:tab w:val="left" w:pos="3815"/>
        </w:tabs>
        <w:spacing w:after="120" w:line="276" w:lineRule="auto"/>
        <w:ind w:right="740" w:rightChars="0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15"/>
        <w:numPr>
          <w:numId w:val="0"/>
        </w:numPr>
        <w:tabs>
          <w:tab w:val="left" w:pos="3815"/>
        </w:tabs>
        <w:spacing w:after="120" w:line="276" w:lineRule="auto"/>
        <w:ind w:right="740" w:rightChars="0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15"/>
        <w:numPr>
          <w:numId w:val="0"/>
        </w:numPr>
        <w:tabs>
          <w:tab w:val="left" w:pos="3815"/>
        </w:tabs>
        <w:spacing w:after="120" w:line="276" w:lineRule="auto"/>
        <w:ind w:right="740" w:rightChars="0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15"/>
        <w:numPr>
          <w:numId w:val="0"/>
        </w:numPr>
        <w:tabs>
          <w:tab w:val="left" w:pos="3815"/>
        </w:tabs>
        <w:spacing w:after="120" w:line="276" w:lineRule="auto"/>
        <w:ind w:right="740" w:rightChars="0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15"/>
        <w:numPr>
          <w:numId w:val="0"/>
        </w:numPr>
        <w:tabs>
          <w:tab w:val="left" w:pos="3815"/>
        </w:tabs>
        <w:spacing w:after="120" w:line="276" w:lineRule="auto"/>
        <w:ind w:right="740" w:rightChars="0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15"/>
        <w:numPr>
          <w:numId w:val="0"/>
        </w:numPr>
        <w:tabs>
          <w:tab w:val="left" w:pos="3815"/>
        </w:tabs>
        <w:spacing w:after="120" w:line="276" w:lineRule="auto"/>
        <w:ind w:right="740" w:rightChars="0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15"/>
        <w:numPr>
          <w:numId w:val="0"/>
        </w:numPr>
        <w:tabs>
          <w:tab w:val="left" w:pos="3815"/>
        </w:tabs>
        <w:spacing w:after="120" w:line="276" w:lineRule="auto"/>
        <w:ind w:right="740" w:rightChars="0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15"/>
        <w:numPr>
          <w:numId w:val="0"/>
        </w:numPr>
        <w:tabs>
          <w:tab w:val="left" w:pos="3815"/>
        </w:tabs>
        <w:spacing w:after="120" w:line="276" w:lineRule="auto"/>
        <w:ind w:right="740" w:rightChars="0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15"/>
        <w:numPr>
          <w:numId w:val="0"/>
        </w:numPr>
        <w:tabs>
          <w:tab w:val="left" w:pos="3815"/>
        </w:tabs>
        <w:spacing w:after="120" w:line="276" w:lineRule="auto"/>
        <w:ind w:right="740" w:rightChars="0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15"/>
        <w:numPr>
          <w:numId w:val="0"/>
        </w:numPr>
        <w:tabs>
          <w:tab w:val="left" w:pos="3815"/>
        </w:tabs>
        <w:spacing w:after="120" w:line="276" w:lineRule="auto"/>
        <w:ind w:right="740" w:rightChars="0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15"/>
        <w:numPr>
          <w:numId w:val="0"/>
        </w:numPr>
        <w:spacing w:before="1"/>
        <w:rPr>
          <w:rFonts w:hint="default" w:ascii="Arial"/>
          <w:b/>
          <w:sz w:val="42"/>
          <w:lang w:val="en-IN"/>
        </w:rPr>
      </w:pPr>
    </w:p>
    <w:p>
      <w:pPr>
        <w:pStyle w:val="15"/>
        <w:numPr>
          <w:ilvl w:val="0"/>
          <w:numId w:val="12"/>
        </w:numPr>
        <w:spacing w:before="1"/>
        <w:ind w:left="0" w:leftChars="0" w:firstLine="0" w:firstLineChars="0"/>
        <w:rPr>
          <w:rFonts w:hint="default" w:ascii="Arial"/>
          <w:b/>
          <w:sz w:val="42"/>
          <w:lang w:val="en-IN"/>
        </w:rPr>
      </w:pPr>
      <w:r>
        <w:rPr>
          <w:rFonts w:hint="default"/>
          <w:b/>
          <w:sz w:val="42"/>
          <w:lang w:val="en-IN"/>
        </w:rPr>
        <w:t>Architecture Description</w:t>
      </w:r>
    </w:p>
    <w:p>
      <w:pPr>
        <w:pStyle w:val="15"/>
        <w:numPr>
          <w:numId w:val="0"/>
        </w:numPr>
        <w:spacing w:before="1"/>
        <w:ind w:leftChars="0"/>
        <w:rPr>
          <w:rFonts w:hint="default" w:ascii="Arial"/>
          <w:b/>
          <w:sz w:val="42"/>
          <w:lang w:val="en-IN"/>
        </w:rPr>
      </w:pPr>
    </w:p>
    <w:p>
      <w:pPr>
        <w:pStyle w:val="4"/>
        <w:numPr>
          <w:ilvl w:val="0"/>
          <w:numId w:val="14"/>
        </w:numPr>
        <w:tabs>
          <w:tab w:val="left" w:pos="2301"/>
        </w:tabs>
        <w:spacing w:before="1"/>
        <w:ind w:hanging="361"/>
      </w:pPr>
      <w:r>
        <w:t>Raw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Collection</w:t>
      </w:r>
    </w:p>
    <w:p>
      <w:pPr>
        <w:spacing w:before="23" w:line="254" w:lineRule="auto"/>
        <w:ind w:left="2300" w:right="1424"/>
        <w:rPr>
          <w:sz w:val="20"/>
        </w:rPr>
      </w:pPr>
      <w:r>
        <w:t>The Dataset was taken from iNeuron’s Provided Project Description</w:t>
      </w:r>
      <w:r>
        <w:rPr>
          <w:spacing w:val="1"/>
        </w:rPr>
        <w:t xml:space="preserve"> </w:t>
      </w:r>
      <w:r>
        <w:t>Document.</w:t>
      </w:r>
      <w:r>
        <w:rPr>
          <w:spacing w:val="1"/>
        </w:rPr>
        <w:t xml:space="preserve"> </w:t>
      </w:r>
      <w:r>
        <w:fldChar w:fldCharType="begin"/>
      </w:r>
      <w:r>
        <w:instrText xml:space="preserve"> HYPERLINK "https://drive.google.com/drive/folders/165Pjmfb9W9PGy0rZjHEA22LW0Lt3Y-Q8" \h </w:instrText>
      </w:r>
      <w:r>
        <w:fldChar w:fldCharType="separate"/>
      </w:r>
      <w:r>
        <w:rPr>
          <w:color w:val="0461C1"/>
          <w:sz w:val="20"/>
          <w:u w:val="single" w:color="0461C1"/>
        </w:rPr>
        <w:t>https://drive.google.com/drive/folders/165Pjmfb9W9PGy0rZjHEA22LW0Lt3Y-Q8</w:t>
      </w:r>
      <w:r>
        <w:rPr>
          <w:color w:val="0461C1"/>
          <w:sz w:val="20"/>
          <w:u w:val="single" w:color="0461C1"/>
        </w:rPr>
        <w:fldChar w:fldCharType="end"/>
      </w:r>
    </w:p>
    <w:p>
      <w:pPr>
        <w:pStyle w:val="15"/>
        <w:spacing w:before="1"/>
        <w:rPr>
          <w:sz w:val="14"/>
        </w:rPr>
      </w:pPr>
    </w:p>
    <w:p>
      <w:pPr>
        <w:pStyle w:val="4"/>
        <w:numPr>
          <w:ilvl w:val="0"/>
          <w:numId w:val="14"/>
        </w:numPr>
        <w:tabs>
          <w:tab w:val="left" w:pos="2301"/>
        </w:tabs>
        <w:spacing w:before="93"/>
        <w:ind w:hanging="361"/>
      </w:pPr>
      <w:r>
        <w:t>Data</w:t>
      </w:r>
      <w:r>
        <w:rPr>
          <w:spacing w:val="-3"/>
        </w:rPr>
        <w:t xml:space="preserve"> </w:t>
      </w:r>
      <w:r>
        <w:t>Pre-Processing</w:t>
      </w:r>
    </w:p>
    <w:p>
      <w:pPr>
        <w:sectPr>
          <w:pgSz w:w="11920" w:h="16850"/>
          <w:pgMar w:top="1300" w:right="500" w:bottom="1520" w:left="580" w:header="708" w:footer="1333" w:gutter="0"/>
          <w:cols w:space="720" w:num="1"/>
        </w:sectPr>
      </w:pPr>
    </w:p>
    <w:p>
      <w:pPr>
        <w:pStyle w:val="15"/>
        <w:spacing w:before="63" w:line="276" w:lineRule="auto"/>
        <w:ind w:left="2300" w:right="1023"/>
      </w:pPr>
      <w:r>
        <w:t>Before building any model, it is crucial to perform data pre-processing to feed</w:t>
      </w:r>
      <w:r>
        <w:rPr>
          <w:spacing w:val="-59"/>
        </w:rPr>
        <w:t xml:space="preserve"> </w:t>
      </w:r>
      <w:r>
        <w:t>the correct data to the model to learn and predict. Model performance</w:t>
      </w:r>
      <w:r>
        <w:rPr>
          <w:spacing w:val="1"/>
        </w:rPr>
        <w:t xml:space="preserve"> </w:t>
      </w:r>
      <w:r>
        <w:t>depends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 quality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train.</w:t>
      </w:r>
    </w:p>
    <w:p>
      <w:pPr>
        <w:pStyle w:val="15"/>
        <w:ind w:left="2300"/>
      </w:pPr>
      <w:r>
        <w:t>This</w:t>
      </w:r>
      <w:r>
        <w:rPr>
          <w:spacing w:val="-1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includes-</w:t>
      </w:r>
    </w:p>
    <w:p>
      <w:pPr>
        <w:pStyle w:val="249"/>
        <w:numPr>
          <w:ilvl w:val="1"/>
          <w:numId w:val="14"/>
        </w:numPr>
        <w:tabs>
          <w:tab w:val="left" w:pos="3141"/>
        </w:tabs>
        <w:spacing w:before="38"/>
      </w:pPr>
      <w:r>
        <w:t>Handling</w:t>
      </w:r>
      <w:r>
        <w:rPr>
          <w:spacing w:val="-8"/>
        </w:rPr>
        <w:t xml:space="preserve"> </w:t>
      </w:r>
      <w:r>
        <w:t>Null/Missing</w:t>
      </w:r>
      <w:r>
        <w:rPr>
          <w:spacing w:val="-7"/>
        </w:rPr>
        <w:t xml:space="preserve"> </w:t>
      </w:r>
      <w:r>
        <w:t>Values</w:t>
      </w:r>
    </w:p>
    <w:p>
      <w:pPr>
        <w:pStyle w:val="249"/>
        <w:numPr>
          <w:ilvl w:val="1"/>
          <w:numId w:val="14"/>
        </w:numPr>
        <w:tabs>
          <w:tab w:val="left" w:pos="3141"/>
        </w:tabs>
        <w:spacing w:before="37"/>
      </w:pPr>
      <w:r>
        <w:t>Handling</w:t>
      </w:r>
      <w:r>
        <w:rPr>
          <w:spacing w:val="-4"/>
        </w:rPr>
        <w:t xml:space="preserve"> </w:t>
      </w:r>
      <w:r>
        <w:t>Skewed</w:t>
      </w:r>
      <w:r>
        <w:rPr>
          <w:spacing w:val="-1"/>
        </w:rPr>
        <w:t xml:space="preserve"> </w:t>
      </w:r>
      <w:r>
        <w:t>Data</w:t>
      </w:r>
    </w:p>
    <w:p>
      <w:pPr>
        <w:pStyle w:val="249"/>
        <w:numPr>
          <w:ilvl w:val="1"/>
          <w:numId w:val="14"/>
        </w:numPr>
        <w:tabs>
          <w:tab w:val="left" w:pos="3141"/>
        </w:tabs>
        <w:spacing w:before="38"/>
      </w:pPr>
      <w:r>
        <w:t>Outliers</w:t>
      </w:r>
      <w:r>
        <w:rPr>
          <w:spacing w:val="-4"/>
        </w:rPr>
        <w:t xml:space="preserve"> </w:t>
      </w:r>
      <w:r>
        <w:t>Detection and</w:t>
      </w:r>
      <w:r>
        <w:rPr>
          <w:spacing w:val="-5"/>
        </w:rPr>
        <w:t xml:space="preserve"> </w:t>
      </w:r>
      <w:r>
        <w:t>Removal</w:t>
      </w:r>
    </w:p>
    <w:p>
      <w:pPr>
        <w:pStyle w:val="15"/>
        <w:spacing w:before="9"/>
        <w:rPr>
          <w:sz w:val="30"/>
        </w:rPr>
      </w:pPr>
    </w:p>
    <w:p>
      <w:pPr>
        <w:pStyle w:val="4"/>
        <w:numPr>
          <w:ilvl w:val="0"/>
          <w:numId w:val="14"/>
        </w:numPr>
        <w:tabs>
          <w:tab w:val="left" w:pos="2301"/>
        </w:tabs>
        <w:ind w:hanging="361"/>
      </w:pPr>
      <w:r>
        <w:t>Data</w:t>
      </w:r>
      <w:r>
        <w:rPr>
          <w:spacing w:val="1"/>
        </w:rPr>
        <w:t xml:space="preserve"> </w:t>
      </w:r>
      <w:r>
        <w:t>Cleaning</w:t>
      </w:r>
    </w:p>
    <w:p>
      <w:pPr>
        <w:pStyle w:val="15"/>
        <w:spacing w:before="41" w:line="276" w:lineRule="auto"/>
        <w:ind w:left="2300" w:right="1696"/>
      </w:pPr>
      <w:r>
        <w:t>Data cleaning is the process of fixing or removing incorrect, corrupted,</w:t>
      </w:r>
      <w:r>
        <w:rPr>
          <w:spacing w:val="-59"/>
        </w:rPr>
        <w:t xml:space="preserve"> </w:t>
      </w:r>
      <w:r>
        <w:t>incorrectly</w:t>
      </w:r>
      <w:r>
        <w:rPr>
          <w:spacing w:val="-8"/>
        </w:rPr>
        <w:t xml:space="preserve"> </w:t>
      </w:r>
      <w:r>
        <w:t>formatted,</w:t>
      </w:r>
      <w:r>
        <w:rPr>
          <w:spacing w:val="-4"/>
        </w:rPr>
        <w:t xml:space="preserve"> </w:t>
      </w:r>
      <w:r>
        <w:t>duplicate, or</w:t>
      </w:r>
      <w:r>
        <w:rPr>
          <w:spacing w:val="-1"/>
        </w:rPr>
        <w:t xml:space="preserve"> </w:t>
      </w:r>
      <w:r>
        <w:t>incomplete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dataset.</w:t>
      </w:r>
    </w:p>
    <w:p>
      <w:pPr>
        <w:pStyle w:val="249"/>
        <w:numPr>
          <w:ilvl w:val="1"/>
          <w:numId w:val="14"/>
        </w:numPr>
        <w:tabs>
          <w:tab w:val="left" w:pos="3081"/>
        </w:tabs>
        <w:spacing w:before="1"/>
        <w:ind w:left="3081" w:hanging="361"/>
      </w:pPr>
      <w:r>
        <w:t>Remove</w:t>
      </w:r>
      <w:r>
        <w:rPr>
          <w:spacing w:val="-4"/>
        </w:rPr>
        <w:t xml:space="preserve"> </w:t>
      </w:r>
      <w:r>
        <w:t>duplicate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irrelevant</w:t>
      </w:r>
      <w:r>
        <w:rPr>
          <w:spacing w:val="-3"/>
        </w:rPr>
        <w:t xml:space="preserve"> </w:t>
      </w:r>
      <w:r>
        <w:t>observations</w:t>
      </w:r>
    </w:p>
    <w:p>
      <w:pPr>
        <w:pStyle w:val="249"/>
        <w:numPr>
          <w:ilvl w:val="1"/>
          <w:numId w:val="14"/>
        </w:numPr>
        <w:tabs>
          <w:tab w:val="left" w:pos="3081"/>
        </w:tabs>
        <w:spacing w:before="38"/>
        <w:ind w:left="3081" w:hanging="361"/>
      </w:pPr>
      <w:r>
        <w:t>Filter</w:t>
      </w:r>
      <w:r>
        <w:rPr>
          <w:spacing w:val="-1"/>
        </w:rPr>
        <w:t xml:space="preserve"> </w:t>
      </w:r>
      <w:r>
        <w:t>unwanted</w:t>
      </w:r>
      <w:r>
        <w:rPr>
          <w:spacing w:val="-8"/>
        </w:rPr>
        <w:t xml:space="preserve"> </w:t>
      </w:r>
      <w:r>
        <w:t>outliers</w:t>
      </w:r>
    </w:p>
    <w:p>
      <w:pPr>
        <w:pStyle w:val="249"/>
        <w:numPr>
          <w:ilvl w:val="1"/>
          <w:numId w:val="14"/>
        </w:numPr>
        <w:tabs>
          <w:tab w:val="left" w:pos="3081"/>
        </w:tabs>
        <w:spacing w:before="37"/>
        <w:ind w:left="3081" w:hanging="361"/>
      </w:pPr>
      <w:r>
        <w:t>Renaming</w:t>
      </w:r>
      <w:r>
        <w:rPr>
          <w:spacing w:val="-4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attribute</w:t>
      </w:r>
    </w:p>
    <w:p>
      <w:pPr>
        <w:pStyle w:val="4"/>
        <w:numPr>
          <w:ilvl w:val="0"/>
          <w:numId w:val="14"/>
        </w:numPr>
        <w:tabs>
          <w:tab w:val="left" w:pos="2301"/>
        </w:tabs>
        <w:spacing w:before="38"/>
        <w:ind w:hanging="361"/>
      </w:pPr>
      <w:r>
        <w:t>Exploratory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(EDA)</w:t>
      </w:r>
    </w:p>
    <w:p>
      <w:pPr>
        <w:pStyle w:val="15"/>
        <w:spacing w:before="43" w:line="276" w:lineRule="auto"/>
        <w:ind w:left="2331" w:right="1114"/>
      </w:pPr>
      <w:r>
        <w:t>Exploratory Data Analysis refers to the critical process of performing initial</w:t>
      </w:r>
      <w:r>
        <w:rPr>
          <w:spacing w:val="1"/>
        </w:rPr>
        <w:t xml:space="preserve"> </w:t>
      </w:r>
      <w:r>
        <w:t>investigations on data to discover patterns, spot anomalies, test hypotheses</w:t>
      </w:r>
      <w:r>
        <w:rPr>
          <w:spacing w:val="-59"/>
        </w:rPr>
        <w:t xml:space="preserve"> </w:t>
      </w:r>
      <w:r>
        <w:t>and check assumptions with the help of summary statistics and graphical</w:t>
      </w:r>
      <w:r>
        <w:rPr>
          <w:spacing w:val="1"/>
        </w:rPr>
        <w:t xml:space="preserve"> </w:t>
      </w:r>
      <w:r>
        <w:t>representations.</w:t>
      </w:r>
    </w:p>
    <w:p>
      <w:pPr>
        <w:pStyle w:val="4"/>
        <w:numPr>
          <w:ilvl w:val="0"/>
          <w:numId w:val="14"/>
        </w:numPr>
        <w:tabs>
          <w:tab w:val="left" w:pos="2343"/>
          <w:tab w:val="left" w:pos="2344"/>
        </w:tabs>
        <w:spacing w:line="274" w:lineRule="exact"/>
        <w:ind w:left="2343" w:hanging="404"/>
      </w:pPr>
      <w:r>
        <w:t>Reporting</w:t>
      </w:r>
    </w:p>
    <w:p>
      <w:pPr>
        <w:pStyle w:val="15"/>
        <w:spacing w:before="67" w:line="276" w:lineRule="auto"/>
        <w:ind w:left="2300" w:right="1292"/>
      </w:pPr>
      <w:r>
        <w:t>Reporting is a most important and underrated skill of a data analytics field.</w:t>
      </w:r>
      <w:r>
        <w:rPr>
          <w:spacing w:val="-59"/>
        </w:rPr>
        <w:t xml:space="preserve"> </w:t>
      </w:r>
      <w:r>
        <w:t>Because being a Data Analyst you should be good in the easy and self-</w:t>
      </w:r>
      <w:r>
        <w:rPr>
          <w:spacing w:val="1"/>
        </w:rPr>
        <w:t xml:space="preserve"> </w:t>
      </w:r>
      <w:r>
        <w:t>explanatory report because your model will be used by many stakeholders</w:t>
      </w:r>
      <w:r>
        <w:rPr>
          <w:spacing w:val="-59"/>
        </w:rPr>
        <w:t xml:space="preserve"> </w:t>
      </w:r>
      <w:r>
        <w:t>who are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from a</w:t>
      </w:r>
      <w:r>
        <w:rPr>
          <w:spacing w:val="-3"/>
        </w:rPr>
        <w:t xml:space="preserve"> </w:t>
      </w:r>
      <w:r>
        <w:t>technical background.</w:t>
      </w:r>
    </w:p>
    <w:p>
      <w:pPr>
        <w:pStyle w:val="249"/>
        <w:numPr>
          <w:ilvl w:val="1"/>
          <w:numId w:val="14"/>
        </w:numPr>
        <w:tabs>
          <w:tab w:val="left" w:pos="3021"/>
        </w:tabs>
        <w:spacing w:before="1"/>
        <w:ind w:left="3021" w:hanging="361"/>
      </w:pPr>
      <w:r>
        <w:t>High-Level</w:t>
      </w:r>
      <w:r>
        <w:rPr>
          <w:spacing w:val="-6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(HLD)</w:t>
      </w:r>
    </w:p>
    <w:p>
      <w:pPr>
        <w:pStyle w:val="249"/>
        <w:numPr>
          <w:ilvl w:val="1"/>
          <w:numId w:val="14"/>
        </w:numPr>
        <w:tabs>
          <w:tab w:val="left" w:pos="3021"/>
        </w:tabs>
        <w:spacing w:before="59"/>
        <w:ind w:left="3021" w:hanging="361"/>
      </w:pPr>
      <w:r>
        <w:t>Low</w:t>
      </w:r>
      <w:r>
        <w:rPr>
          <w:spacing w:val="-2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(LLD)</w:t>
      </w:r>
    </w:p>
    <w:p>
      <w:pPr>
        <w:pStyle w:val="249"/>
        <w:numPr>
          <w:ilvl w:val="1"/>
          <w:numId w:val="14"/>
        </w:numPr>
        <w:tabs>
          <w:tab w:val="left" w:pos="3021"/>
        </w:tabs>
        <w:spacing w:before="56"/>
        <w:ind w:left="3021" w:hanging="361"/>
      </w:pPr>
      <w:r>
        <w:t>Architecture</w:t>
      </w:r>
    </w:p>
    <w:p>
      <w:pPr>
        <w:pStyle w:val="249"/>
        <w:numPr>
          <w:ilvl w:val="1"/>
          <w:numId w:val="14"/>
        </w:numPr>
        <w:tabs>
          <w:tab w:val="left" w:pos="3021"/>
        </w:tabs>
        <w:spacing w:before="59"/>
        <w:ind w:left="3021" w:hanging="361"/>
      </w:pPr>
      <w:r>
        <w:t>Wireframe</w:t>
      </w:r>
    </w:p>
    <w:p>
      <w:pPr>
        <w:pStyle w:val="249"/>
        <w:numPr>
          <w:ilvl w:val="1"/>
          <w:numId w:val="14"/>
        </w:numPr>
        <w:tabs>
          <w:tab w:val="left" w:pos="3021"/>
        </w:tabs>
        <w:spacing w:before="57"/>
        <w:ind w:left="3021" w:hanging="361"/>
      </w:pPr>
      <w:r>
        <w:t>Detailed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Report</w:t>
      </w:r>
    </w:p>
    <w:p>
      <w:pPr>
        <w:pStyle w:val="15"/>
        <w:spacing w:before="6"/>
        <w:rPr>
          <w:sz w:val="32"/>
        </w:rPr>
      </w:pPr>
    </w:p>
    <w:p>
      <w:pPr>
        <w:pStyle w:val="4"/>
        <w:numPr>
          <w:ilvl w:val="0"/>
          <w:numId w:val="14"/>
        </w:numPr>
        <w:tabs>
          <w:tab w:val="left" w:pos="2343"/>
          <w:tab w:val="left" w:pos="2344"/>
        </w:tabs>
        <w:ind w:left="2343" w:hanging="404"/>
      </w:pPr>
      <w:r>
        <w:t>Modelling</w:t>
      </w:r>
    </w:p>
    <w:p>
      <w:pPr>
        <w:pStyle w:val="15"/>
        <w:spacing w:before="64" w:line="276" w:lineRule="auto"/>
        <w:ind w:left="2300" w:right="984"/>
      </w:pPr>
      <w:r>
        <w:t>Data Modelling is the process of analyzing the data objects and their</w:t>
      </w:r>
      <w:r>
        <w:rPr>
          <w:spacing w:val="1"/>
        </w:rPr>
        <w:t xml:space="preserve"> </w:t>
      </w:r>
      <w:r>
        <w:t>relationship to the other objects. It is used to analyze the data requirements</w:t>
      </w:r>
      <w:r>
        <w:rPr>
          <w:spacing w:val="1"/>
        </w:rPr>
        <w:t xml:space="preserve"> </w:t>
      </w:r>
      <w:r>
        <w:t>that are required for the business processes. The data models are created for</w:t>
      </w:r>
      <w:r>
        <w:rPr>
          <w:spacing w:val="-59"/>
        </w:rPr>
        <w:t xml:space="preserve"> </w:t>
      </w:r>
      <w:r>
        <w:t>the data to be stored in a database. The Data Model's main focus is on what</w:t>
      </w:r>
      <w:r>
        <w:rPr>
          <w:spacing w:val="1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organize</w:t>
      </w:r>
      <w:r>
        <w:rPr>
          <w:spacing w:val="4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rather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operations we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perform.</w:t>
      </w:r>
    </w:p>
    <w:p>
      <w:pPr>
        <w:pStyle w:val="15"/>
        <w:spacing w:before="11"/>
        <w:rPr>
          <w:sz w:val="26"/>
        </w:rPr>
      </w:pPr>
    </w:p>
    <w:p>
      <w:pPr>
        <w:pStyle w:val="4"/>
        <w:numPr>
          <w:ilvl w:val="0"/>
          <w:numId w:val="14"/>
        </w:numPr>
        <w:tabs>
          <w:tab w:val="left" w:pos="2343"/>
          <w:tab w:val="left" w:pos="2344"/>
        </w:tabs>
        <w:ind w:left="2343" w:hanging="404"/>
        <w:rPr>
          <w:rFonts w:hint="default"/>
          <w:b/>
          <w:bCs/>
          <w:sz w:val="40"/>
          <w:szCs w:val="40"/>
          <w:lang w:val="en-IN"/>
        </w:rPr>
      </w:pPr>
      <w:r>
        <w:t>Deploymen</w:t>
      </w:r>
      <w:r>
        <w:rPr>
          <w:rFonts w:hint="default"/>
          <w:lang w:val="en-IN"/>
        </w:rPr>
        <w:t>t</w:t>
      </w:r>
    </w:p>
    <w:p>
      <w:pPr>
        <w:pStyle w:val="4"/>
        <w:numPr>
          <w:numId w:val="0"/>
        </w:numPr>
        <w:tabs>
          <w:tab w:val="left" w:pos="2343"/>
          <w:tab w:val="left" w:pos="2344"/>
        </w:tabs>
      </w:pPr>
      <w:r>
        <w:drawing>
          <wp:inline distT="0" distB="0" distL="114300" distR="114300">
            <wp:extent cx="6826250" cy="4599940"/>
            <wp:effectExtent l="0" t="0" r="12700" b="10160"/>
            <wp:docPr id="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459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tabs>
          <w:tab w:val="left" w:pos="2343"/>
          <w:tab w:val="left" w:pos="2344"/>
        </w:tabs>
      </w:pPr>
    </w:p>
    <w:p>
      <w:pPr>
        <w:pStyle w:val="4"/>
        <w:numPr>
          <w:numId w:val="0"/>
        </w:numPr>
        <w:tabs>
          <w:tab w:val="left" w:pos="2343"/>
          <w:tab w:val="left" w:pos="2344"/>
        </w:tabs>
        <w:rPr>
          <w:rFonts w:hint="default"/>
          <w:b w:val="0"/>
          <w:bCs w:val="0"/>
          <w:sz w:val="24"/>
          <w:szCs w:val="24"/>
          <w:lang w:val="en-IN"/>
        </w:rPr>
        <w:sectPr>
          <w:pgSz w:w="11920" w:h="16850"/>
          <w:pgMar w:top="1300" w:right="500" w:bottom="1520" w:left="580" w:header="708" w:footer="1333" w:gutter="0"/>
          <w:cols w:space="720" w:num="1"/>
        </w:sectPr>
      </w:pPr>
      <w:r>
        <w:rPr>
          <w:b w:val="0"/>
          <w:bCs w:val="0"/>
          <w:sz w:val="24"/>
          <w:szCs w:val="24"/>
        </w:rPr>
        <w:t>We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created</w:t>
      </w:r>
      <w:r>
        <w:rPr>
          <w:b w:val="0"/>
          <w:bCs w:val="0"/>
          <w:spacing w:val="-2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a </w:t>
      </w:r>
      <w:r>
        <w:rPr>
          <w:rFonts w:hint="default"/>
          <w:b w:val="0"/>
          <w:bCs w:val="0"/>
          <w:sz w:val="24"/>
          <w:szCs w:val="24"/>
          <w:lang w:val="en-IN"/>
        </w:rPr>
        <w:t>PowerBi dashboad</w:t>
      </w:r>
    </w:p>
    <w:p>
      <w:pPr>
        <w:numPr>
          <w:ilvl w:val="-3"/>
          <w:numId w:val="0"/>
        </w:numPr>
        <w:jc w:val="distribute"/>
        <w:rPr>
          <w:rFonts w:hint="default" w:ascii="Arial" w:hAnsi="Arial" w:cs="Arial"/>
          <w:sz w:val="36"/>
          <w:szCs w:val="36"/>
          <w:lang w:val="en-IN"/>
        </w:rPr>
      </w:pPr>
    </w:p>
    <w:p>
      <w:pPr>
        <w:numPr>
          <w:ilvl w:val="-3"/>
          <w:numId w:val="0"/>
        </w:numPr>
        <w:jc w:val="distribute"/>
        <w:rPr>
          <w:rFonts w:hint="default" w:ascii="Arial" w:hAnsi="Arial" w:cs="Arial"/>
          <w:sz w:val="36"/>
          <w:szCs w:val="36"/>
          <w:lang w:val="en-IN"/>
        </w:rPr>
      </w:pPr>
    </w:p>
    <w:p>
      <w:pPr>
        <w:numPr>
          <w:ilvl w:val="-3"/>
          <w:numId w:val="0"/>
        </w:numPr>
        <w:jc w:val="distribute"/>
        <w:rPr>
          <w:rFonts w:hint="default" w:ascii="Arial" w:hAnsi="Arial" w:cs="Arial"/>
          <w:sz w:val="36"/>
          <w:szCs w:val="36"/>
          <w:lang w:val="en-IN"/>
        </w:rPr>
      </w:pPr>
    </w:p>
    <w:p>
      <w:pPr>
        <w:numPr>
          <w:ilvl w:val="-3"/>
          <w:numId w:val="0"/>
        </w:numPr>
        <w:jc w:val="distribute"/>
        <w:rPr>
          <w:rFonts w:hint="default" w:ascii="Arial" w:hAnsi="Arial" w:cs="Arial" w:eastAsiaTheme="minorEastAsia"/>
          <w:sz w:val="36"/>
          <w:szCs w:val="36"/>
          <w:lang w:val="en-IN"/>
        </w:rPr>
      </w:pPr>
      <w:bookmarkStart w:id="2" w:name="_GoBack"/>
      <w:bookmarkEnd w:id="2"/>
    </w:p>
    <w:sectPr>
      <w:footerReference r:id="rId5" w:type="default"/>
      <w:pgSz w:w="11906" w:h="16838"/>
      <w:pgMar w:top="720" w:right="720" w:bottom="720" w:left="72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388620</wp:posOffset>
              </wp:positionH>
              <wp:positionV relativeFrom="page">
                <wp:posOffset>9669780</wp:posOffset>
              </wp:positionV>
              <wp:extent cx="6838315" cy="71755"/>
              <wp:effectExtent l="0" t="0" r="635" b="4445"/>
              <wp:wrapNone/>
              <wp:docPr id="9" name="Freeform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8315" cy="71755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10769" h="113">
                            <a:moveTo>
                              <a:pt x="10769" y="0"/>
                            </a:moveTo>
                            <a:lnTo>
                              <a:pt x="4700" y="0"/>
                            </a:lnTo>
                            <a:lnTo>
                              <a:pt x="0" y="0"/>
                            </a:lnTo>
                            <a:lnTo>
                              <a:pt x="0" y="113"/>
                            </a:lnTo>
                            <a:lnTo>
                              <a:pt x="4700" y="113"/>
                            </a:lnTo>
                            <a:lnTo>
                              <a:pt x="10769" y="113"/>
                            </a:lnTo>
                            <a:lnTo>
                              <a:pt x="10769" y="0"/>
                            </a:lnTo>
                            <a:close/>
                          </a:path>
                        </a:pathLst>
                      </a:custGeom>
                      <a:solidFill>
                        <a:srgbClr val="4F81BC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30.6pt;margin-top:761.4pt;height:5.65pt;width:538.45pt;mso-position-horizontal-relative:page;mso-position-vertical-relative:page;z-index:-251654144;mso-width-relative:page;mso-height-relative:page;" fillcolor="#4F81BC" filled="t" stroked="f" coordsize="10769,113" o:gfxdata="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Le7GW9kAAAANAQAADwAAAAAAAAABACAAAAAi&#10;AAAAZHJzL2Rvd25yZXYueG1sUEsBAhQAFAAAAAgAh07iQEHwcvwJAgAAzwQAAA4AAAAAAAAAAQAg&#10;AAAAKAEAAGRycy9lMm9Eb2MueG1sUEsFBgAAAAAGAAYAWQEAAKMFAAAAAA==&#10;" path="m10769,0l4700,0,0,0,0,113,4700,113,10769,113,10769,0xe"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448945</wp:posOffset>
              </wp:positionH>
              <wp:positionV relativeFrom="page">
                <wp:posOffset>9823450</wp:posOffset>
              </wp:positionV>
              <wp:extent cx="2274570" cy="15367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457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808080"/>
                              <w:sz w:val="18"/>
                            </w:rPr>
                            <w:t>HEART</w:t>
                          </w:r>
                          <w:r>
                            <w:rPr>
                              <w:color w:val="808080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8"/>
                            </w:rPr>
                            <w:t>DISEASE</w:t>
                          </w:r>
                          <w:r>
                            <w:rPr>
                              <w:color w:val="808080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8"/>
                            </w:rPr>
                            <w:t>DIAGNOSTIC ANALYSIS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5.35pt;margin-top:773.5pt;height:12.1pt;width:179.1pt;mso-position-horizontal-relative:page;mso-position-vertical-relative:page;z-index:-251653120;mso-width-relative:page;mso-height-relative:page;" filled="f" stroked="f" coordsize="21600,21600" o:gfxdata="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HUwgwvZAAAA&#10;DAEAAA8AAAAAAAAAAQAgAAAAIgAAAGRycy9kb3ducmV2LnhtbFBLAQIUABQAAAAIAIdO4kC8Qy/l&#10;qgEAAHEDAAAOAAAAAAAAAAEAIAAAACg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>HEART</w:t>
                    </w:r>
                    <w:r>
                      <w:rPr>
                        <w:color w:val="80808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808080"/>
                        <w:sz w:val="18"/>
                      </w:rPr>
                      <w:t>DISEASE</w:t>
                    </w:r>
                    <w:r>
                      <w:rPr>
                        <w:color w:val="80808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808080"/>
                        <w:sz w:val="18"/>
                      </w:rPr>
                      <w:t>DIAGNOSTIC ANALYSIS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6988810</wp:posOffset>
              </wp:positionH>
              <wp:positionV relativeFrom="page">
                <wp:posOffset>9823450</wp:posOffset>
              </wp:positionV>
              <wp:extent cx="204470" cy="15367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47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808080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08080"/>
                              <w:sz w:val="18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550.3pt;margin-top:773.5pt;height:12.1pt;width:16.1pt;mso-position-horizontal-relative:page;mso-position-vertical-relative:page;z-index:-251653120;mso-width-relative:page;mso-height-relative:page;" filled="f" stroked="f" coordsize="21600,21600" o:gfxdata="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R4j/A9oAAAAP&#10;AQAADwAAAAAAAAABACAAAAAiAAAAZHJzL2Rvd25yZXYueG1sUEsBAhQAFAAAAAgAh07iQAy9X3ao&#10;AQAAcgMAAA4AAAAAAAAAAQAgAAAAKQ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color w:val="808080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color w:val="808080"/>
                        <w:sz w:val="18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9" name="Text Box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DTIe+CIgIA&#10;AGI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line="14" w:lineRule="auto"/>
      <w:rPr>
        <w:sz w:val="20"/>
      </w:rPr>
    </w:pPr>
    <w: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434340</wp:posOffset>
              </wp:positionH>
              <wp:positionV relativeFrom="page">
                <wp:posOffset>449580</wp:posOffset>
              </wp:positionV>
              <wp:extent cx="6746875" cy="387350"/>
              <wp:effectExtent l="0" t="0" r="15875" b="12700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46875" cy="387350"/>
                        <a:chOff x="684" y="708"/>
                        <a:chExt cx="10625" cy="610"/>
                      </a:xfrm>
                    </wpg:grpSpPr>
                    <wps:wsp>
                      <wps:cNvPr id="2" name="Freeform 2"/>
                      <wps:cNvSpPr/>
                      <wps:spPr>
                        <a:xfrm>
                          <a:off x="684" y="708"/>
                          <a:ext cx="10625" cy="4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625" h="495">
                              <a:moveTo>
                                <a:pt x="10625" y="0"/>
                              </a:moveTo>
                              <a:lnTo>
                                <a:pt x="5944" y="0"/>
                              </a:lnTo>
                              <a:lnTo>
                                <a:pt x="0" y="0"/>
                              </a:lnTo>
                              <a:lnTo>
                                <a:pt x="0" y="494"/>
                              </a:lnTo>
                              <a:lnTo>
                                <a:pt x="5944" y="494"/>
                              </a:lnTo>
                              <a:lnTo>
                                <a:pt x="10625" y="494"/>
                              </a:lnTo>
                              <a:lnTo>
                                <a:pt x="10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504D"/>
                        </a:solidFill>
                        <a:ln>
                          <a:noFill/>
                        </a:ln>
                      </wps:spPr>
                      <wps:bodyPr upright="1"/>
                    </wps:wsp>
                    <wps:wsp>
                      <wps:cNvPr id="4" name="Freeform 4"/>
                      <wps:cNvSpPr/>
                      <wps:spPr>
                        <a:xfrm>
                          <a:off x="684" y="1202"/>
                          <a:ext cx="10625" cy="116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625" h="116">
                              <a:moveTo>
                                <a:pt x="10625" y="0"/>
                              </a:moveTo>
                              <a:lnTo>
                                <a:pt x="5944" y="0"/>
                              </a:lnTo>
                              <a:lnTo>
                                <a:pt x="0" y="0"/>
                              </a:lnTo>
                              <a:lnTo>
                                <a:pt x="0" y="116"/>
                              </a:lnTo>
                              <a:lnTo>
                                <a:pt x="5944" y="116"/>
                              </a:lnTo>
                              <a:lnTo>
                                <a:pt x="10625" y="116"/>
                              </a:lnTo>
                              <a:lnTo>
                                <a:pt x="10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  <a:ln>
                          <a:noFill/>
                        </a:ln>
                      </wps:spPr>
                      <wps:bodyPr upright="1"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34.2pt;margin-top:35.4pt;height:30.5pt;width:531.25pt;mso-position-horizontal-relative:page;mso-position-vertical-relative:page;z-index:-251655168;mso-width-relative:page;mso-height-relative:page;" coordorigin="684,708" coordsize="10625,610" o:gfxdata="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DDGcHu2gAAAAoBAAAPAAAAAAAAAAEAIAAA&#10;ACIAAABkcnMvZG93bnJldi54bWxQSwECFAAUAAAACACHTuJAqRwf67UCAADuCAAADgAAAAAAAAAB&#10;ACAAAAApAQAAZHJzL2Uyb0RvYy54bWxQSwUGAAAAAAYABgBZAQAAUAYAAAAA&#10;">
              <o:lock v:ext="edit" aspectratio="f"/>
              <v:shape id="_x0000_s1026" o:spid="_x0000_s1026" o:spt="100" style="position:absolute;left:684;top:708;height:495;width:10625;" fillcolor="#C0504D" filled="t" stroked="f" coordsize="10625,495" o:gfxdata="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yYt47sAAADa&#10;AAAADwAAAAAAAAABACAAAAAiAAAAZHJzL2Rvd25yZXYueG1sUEsBAhQAFAAAAAgAh07iQDMvBZ47&#10;AAAAOQAAABAAAAAAAAAAAQAgAAAACgEAAGRycy9zaGFwZXhtbC54bWxQSwUGAAAAAAYABgBbAQAA&#10;tAMAAAAA&#10;" path="m10625,0l5944,0,0,0,0,494,5944,494,10625,494,10625,0xe">
                <v:fill on="t" focussize="0,0"/>
                <v:stroke on="f"/>
                <v:imagedata o:title=""/>
                <o:lock v:ext="edit" aspectratio="f"/>
              </v:shape>
              <v:shape id="_x0000_s1026" o:spid="_x0000_s1026" o:spt="100" style="position:absolute;left:684;top:1202;height:116;width:10625;" fillcolor="#4F81BC" filled="t" stroked="f" coordsize="10625,116" o:gfxdata="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n/1uG8AAAA&#10;2gAAAA8AAAAAAAAAAQAgAAAAIgAAAGRycy9kb3ducmV2LnhtbFBLAQIUABQAAAAIAIdO4kAzLwWe&#10;OwAAADkAAAAQAAAAAAAAAAEAIAAAAAsBAABkcnMvc2hhcGV4bWwueG1sUEsFBgAAAAAGAAYAWwEA&#10;ALUDAAAAAA==&#10;" path="m10625,0l5944,0,0,0,0,116,5944,116,10625,116,10625,0xe">
                <v:fill on="t" focussize="0,0"/>
                <v:stroke on="f"/>
                <v:imagedata o:title=""/>
                <o:lock v:ext="edit" aspectratio="f"/>
              </v:shape>
            </v:group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5659120</wp:posOffset>
              </wp:positionH>
              <wp:positionV relativeFrom="page">
                <wp:posOffset>531495</wp:posOffset>
              </wp:positionV>
              <wp:extent cx="1462405" cy="15367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240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FFFFFF"/>
                              <w:sz w:val="18"/>
                            </w:rPr>
                            <w:t>LOW</w:t>
                          </w:r>
                          <w:r>
                            <w:rPr>
                              <w:color w:val="FFFFFF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 w:val="18"/>
                            </w:rPr>
                            <w:t>LEVEL</w:t>
                          </w:r>
                          <w:r>
                            <w:rPr>
                              <w:color w:val="FFFFFF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 w:val="18"/>
                            </w:rPr>
                            <w:t>DESIGN (LLD)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5.6pt;margin-top:41.85pt;height:12.1pt;width:115.15pt;mso-position-horizontal-relative:page;mso-position-vertical-relative:page;z-index:-251654144;mso-width-relative:page;mso-height-relative:page;" filled="f" stroked="f" coordsize="21600,21600" o:gfxdata="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F8Y7fdkA&#10;AAALAQAADwAAAAAAAAABACAAAAAiAAAAZHJzL2Rvd25yZXYueG1sUEsBAhQAFAAAAAgAh07iQGhO&#10;elesAQAAcQMAAA4AAAAAAAAAAQAgAAAAKA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LOW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LEVEL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DESIGN (LLD)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39EC5FCC"/>
    <w:multiLevelType w:val="multilevel"/>
    <w:tmpl w:val="39EC5FCC"/>
    <w:lvl w:ilvl="0" w:tentative="0">
      <w:start w:val="1"/>
      <w:numFmt w:val="decimal"/>
      <w:lvlText w:val="%1."/>
      <w:lvlJc w:val="left"/>
      <w:pPr>
        <w:ind w:left="1758" w:hanging="360"/>
        <w:jc w:val="right"/>
      </w:pPr>
      <w:rPr>
        <w:rFonts w:hint="default" w:ascii="Arial" w:hAnsi="Arial" w:eastAsia="Arial" w:cs="Arial"/>
        <w:b/>
        <w:bCs/>
        <w:w w:val="98"/>
        <w:sz w:val="32"/>
        <w:szCs w:val="32"/>
        <w:lang w:val="en-US" w:eastAsia="en-US" w:bidi="ar-SA"/>
      </w:rPr>
    </w:lvl>
    <w:lvl w:ilvl="1" w:tentative="0">
      <w:start w:val="0"/>
      <w:numFmt w:val="none"/>
      <w:lvlText w:val=""/>
      <w:lvlJc w:val="left"/>
      <w:pPr>
        <w:tabs>
          <w:tab w:val="left" w:pos="360"/>
        </w:tabs>
      </w:pPr>
    </w:lvl>
    <w:lvl w:ilvl="2" w:tentative="0">
      <w:start w:val="1"/>
      <w:numFmt w:val="decimal"/>
      <w:lvlText w:val="%3."/>
      <w:lvlJc w:val="left"/>
      <w:pPr>
        <w:ind w:left="2314" w:hanging="305"/>
        <w:jc w:val="left"/>
      </w:pPr>
      <w:rPr>
        <w:rFonts w:hint="default" w:ascii="Arial MT" w:hAnsi="Arial MT" w:eastAsia="Arial MT" w:cs="Arial MT"/>
        <w:spacing w:val="-3"/>
        <w:w w:val="100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83" w:hanging="30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47" w:hanging="30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11" w:hanging="30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75" w:hanging="30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39" w:hanging="30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03" w:hanging="305"/>
      </w:pPr>
      <w:rPr>
        <w:rFonts w:hint="default"/>
        <w:lang w:val="en-US" w:eastAsia="en-US" w:bidi="ar-SA"/>
      </w:rPr>
    </w:lvl>
  </w:abstractNum>
  <w:abstractNum w:abstractNumId="11">
    <w:nsid w:val="437B7738"/>
    <w:multiLevelType w:val="multilevel"/>
    <w:tmpl w:val="437B7738"/>
    <w:lvl w:ilvl="0" w:tentative="0">
      <w:start w:val="1"/>
      <w:numFmt w:val="decimal"/>
      <w:lvlText w:val="%1."/>
      <w:lvlJc w:val="left"/>
      <w:pPr>
        <w:ind w:left="1167" w:hanging="308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none"/>
      <w:lvlText w:val=""/>
      <w:lvlJc w:val="left"/>
      <w:pPr>
        <w:tabs>
          <w:tab w:val="left" w:pos="360"/>
        </w:tabs>
      </w:pPr>
    </w:lvl>
    <w:lvl w:ilvl="2" w:tentative="0">
      <w:start w:val="0"/>
      <w:numFmt w:val="bullet"/>
      <w:lvlText w:val="•"/>
      <w:lvlJc w:val="left"/>
      <w:pPr>
        <w:ind w:left="1940" w:hanging="35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51" w:hanging="35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62" w:hanging="35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74" w:hanging="35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85" w:hanging="35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97" w:hanging="35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08" w:hanging="358"/>
      </w:pPr>
      <w:rPr>
        <w:rFonts w:hint="default"/>
        <w:lang w:val="en-US" w:eastAsia="en-US" w:bidi="ar-SA"/>
      </w:rPr>
    </w:lvl>
  </w:abstractNum>
  <w:abstractNum w:abstractNumId="12">
    <w:nsid w:val="6193E54F"/>
    <w:multiLevelType w:val="singleLevel"/>
    <w:tmpl w:val="6193E54F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662728FE"/>
    <w:multiLevelType w:val="multilevel"/>
    <w:tmpl w:val="662728FE"/>
    <w:lvl w:ilvl="0" w:tentative="0">
      <w:start w:val="1"/>
      <w:numFmt w:val="decimal"/>
      <w:lvlText w:val="%1."/>
      <w:lvlJc w:val="left"/>
      <w:pPr>
        <w:ind w:left="2300" w:hanging="360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n-US" w:eastAsia="en-US" w:bidi="ar-SA"/>
      </w:rPr>
    </w:lvl>
    <w:lvl w:ilvl="1" w:tentative="0">
      <w:start w:val="1"/>
      <w:numFmt w:val="lowerLetter"/>
      <w:lvlText w:val="%2)"/>
      <w:lvlJc w:val="left"/>
      <w:pPr>
        <w:ind w:left="3141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3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3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33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A8145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484FA3"/>
    <w:rsid w:val="0A6716BD"/>
    <w:rsid w:val="0E3414F5"/>
    <w:rsid w:val="243D0CDD"/>
    <w:rsid w:val="2F187A0E"/>
    <w:rsid w:val="39A81450"/>
    <w:rsid w:val="4296532A"/>
    <w:rsid w:val="4EBC7D18"/>
    <w:rsid w:val="5C500F5F"/>
    <w:rsid w:val="5C54794F"/>
    <w:rsid w:val="67CA5CBB"/>
    <w:rsid w:val="73691BC5"/>
    <w:rsid w:val="7F0D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1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cs="Arial" w:eastAsiaTheme="minorEastAsia"/>
      <w:spacing w:val="2"/>
      <w:sz w:val="24"/>
      <w:szCs w:val="25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249">
    <w:name w:val="List Paragraph"/>
    <w:basedOn w:val="1"/>
    <w:qFormat/>
    <w:uiPriority w:val="1"/>
    <w:pPr>
      <w:ind w:left="2700" w:hanging="36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2022-07-24T05:16:00Z</dcterms:created>
  <dc:creator>swadhin panda</dc:creator>
  <cp:lastModifiedBy>hiram</cp:lastModifiedBy>
  <dcterms:modified xsi:type="dcterms:W3CDTF">2022-07-25T12:58:47Z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84DA4FEB36F94C359FECB4AB3DB4AD9D</vt:lpwstr>
  </property>
</Properties>
</file>