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numPr>
          <w:numId w:val="0"/>
        </w:numPr>
        <w:jc w:val="center"/>
        <w:rPr>
          <w:rFonts w:hint="default"/>
          <w:lang w:val="en-IN"/>
        </w:rPr>
      </w:pPr>
    </w:p>
    <w:p>
      <w:pPr>
        <w:numPr>
          <w:numId w:val="0"/>
        </w:numPr>
        <w:jc w:val="center"/>
        <w:rPr>
          <w:rFonts w:hint="default"/>
          <w:lang w:val="en-IN"/>
        </w:rPr>
      </w:pPr>
    </w:p>
    <w:p>
      <w:pPr>
        <w:numPr>
          <w:numId w:val="0"/>
        </w:numPr>
        <w:jc w:val="center"/>
        <w:rPr>
          <w:rFonts w:hint="default"/>
          <w:lang w:val="en-IN"/>
        </w:rPr>
      </w:pPr>
    </w:p>
    <w:p>
      <w:pPr>
        <w:numPr>
          <w:numId w:val="0"/>
        </w:numPr>
        <w:jc w:val="center"/>
        <w:rPr>
          <w:rFonts w:hint="default"/>
          <w:lang w:val="en-IN"/>
        </w:rPr>
      </w:pPr>
    </w:p>
    <w:p>
      <w:pPr>
        <w:numPr>
          <w:numId w:val="0"/>
        </w:numPr>
        <w:jc w:val="center"/>
        <w:rPr>
          <w:rFonts w:hint="default"/>
          <w:lang w:val="en-IN"/>
        </w:rPr>
      </w:pPr>
    </w:p>
    <w:p>
      <w:pPr>
        <w:numPr>
          <w:numId w:val="0"/>
        </w:numPr>
        <w:jc w:val="center"/>
        <w:rPr>
          <w:rFonts w:hint="default"/>
          <w:lang w:val="en-IN"/>
        </w:rPr>
      </w:pPr>
    </w:p>
    <w:p>
      <w:pPr>
        <w:numPr>
          <w:numId w:val="0"/>
        </w:numPr>
        <w:jc w:val="center"/>
        <w:rPr>
          <w:rFonts w:hint="default"/>
          <w:lang w:val="en-IN"/>
        </w:rPr>
      </w:pPr>
    </w:p>
    <w:p>
      <w:pPr>
        <w:numPr>
          <w:numId w:val="0"/>
        </w:numPr>
        <w:jc w:val="center"/>
        <w:rPr>
          <w:rFonts w:hint="default"/>
          <w:lang w:val="en-IN"/>
        </w:rPr>
      </w:pPr>
    </w:p>
    <w:p>
      <w:pPr>
        <w:numPr>
          <w:numId w:val="0"/>
        </w:numPr>
        <w:jc w:val="center"/>
        <w:rPr>
          <w:rFonts w:hint="default"/>
          <w:lang w:val="en-IN"/>
        </w:rPr>
      </w:pPr>
    </w:p>
    <w:p>
      <w:pPr>
        <w:numPr>
          <w:numId w:val="0"/>
        </w:numPr>
        <w:jc w:val="center"/>
        <w:rPr>
          <w:rFonts w:hint="default"/>
          <w:lang w:val="en-IN"/>
        </w:rPr>
      </w:pPr>
    </w:p>
    <w:p>
      <w:pPr>
        <w:numPr>
          <w:numId w:val="0"/>
        </w:numPr>
        <w:ind w:left="2880" w:leftChars="0" w:firstLine="720" w:firstLineChars="0"/>
        <w:jc w:val="both"/>
        <w:rPr>
          <w:rFonts w:hint="default"/>
          <w:lang w:val="en-IN"/>
        </w:rPr>
      </w:pPr>
      <w:r>
        <w:rPr>
          <w:rFonts w:hint="default"/>
          <w:lang w:val="en-IN"/>
        </w:rPr>
        <w:t xml:space="preserve">           </w:t>
      </w:r>
      <w:r>
        <w:rPr>
          <w:rFonts w:hint="default"/>
          <w:lang w:val="en-IN"/>
        </w:rPr>
        <w:drawing>
          <wp:inline distT="0" distB="0" distL="114300" distR="114300">
            <wp:extent cx="1897380" cy="3369310"/>
            <wp:effectExtent l="0" t="0" r="0" b="0"/>
            <wp:docPr id="5" name="Picture 5" descr="heart3-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eart3-removebg-preview"/>
                    <pic:cNvPicPr>
                      <a:picLocks noChangeAspect="1"/>
                    </pic:cNvPicPr>
                  </pic:nvPicPr>
                  <pic:blipFill>
                    <a:blip r:embed="rId5"/>
                    <a:stretch>
                      <a:fillRect/>
                    </a:stretch>
                  </pic:blipFill>
                  <pic:spPr>
                    <a:xfrm>
                      <a:off x="0" y="0"/>
                      <a:ext cx="1897380" cy="3369310"/>
                    </a:xfrm>
                    <a:prstGeom prst="rect">
                      <a:avLst/>
                    </a:prstGeom>
                  </pic:spPr>
                </pic:pic>
              </a:graphicData>
            </a:graphic>
          </wp:inline>
        </w:drawing>
      </w:r>
    </w:p>
    <w:p>
      <w:pPr>
        <w:jc w:val="center"/>
        <w:rPr>
          <w:rFonts w:hint="default" w:ascii="Bahnschrift Condensed" w:hAnsi="Bahnschrift Condensed" w:cs="Bahnschrift Condensed"/>
          <w:sz w:val="52"/>
          <w:szCs w:val="52"/>
          <w:lang w:val="en-IN"/>
        </w:rPr>
      </w:pPr>
      <w:r>
        <w:rPr>
          <w:rFonts w:hint="default" w:ascii="Bahnschrift Condensed" w:hAnsi="Bahnschrift Condensed" w:cs="Bahnschrift Condensed"/>
          <w:sz w:val="52"/>
          <w:szCs w:val="52"/>
          <w:lang w:val="en-IN"/>
        </w:rPr>
        <w:t>High Level Design</w:t>
      </w:r>
      <w:bookmarkStart w:id="7" w:name="_GoBack"/>
      <w:bookmarkEnd w:id="7"/>
    </w:p>
    <w:p>
      <w:pPr>
        <w:numPr>
          <w:numId w:val="0"/>
        </w:numPr>
        <w:jc w:val="center"/>
        <w:rPr>
          <w:rFonts w:hint="default" w:ascii="Bahnschrift Condensed" w:hAnsi="Bahnschrift Condensed" w:cs="Bahnschrift Condensed"/>
          <w:sz w:val="52"/>
          <w:szCs w:val="52"/>
          <w:lang w:val="en-IN"/>
        </w:rPr>
      </w:pPr>
      <w:r>
        <w:rPr>
          <w:rFonts w:hint="default" w:ascii="Bahnschrift Condensed" w:hAnsi="Bahnschrift Condensed" w:cs="Bahnschrift Condensed"/>
          <w:sz w:val="52"/>
          <w:szCs w:val="52"/>
          <w:lang w:val="en-IN"/>
        </w:rPr>
        <w:t>Heart Disease Analysis</w:t>
      </w:r>
    </w:p>
    <w:p>
      <w:pPr>
        <w:numPr>
          <w:numId w:val="0"/>
        </w:numPr>
        <w:jc w:val="center"/>
        <w:rPr>
          <w:rFonts w:hint="default" w:ascii="Bahnschrift Condensed" w:hAnsi="Bahnschrift Condensed" w:cs="Bahnschrift Condensed"/>
          <w:sz w:val="52"/>
          <w:szCs w:val="52"/>
          <w:lang w:val="en-IN"/>
        </w:rPr>
      </w:pPr>
    </w:p>
    <w:p>
      <w:pPr>
        <w:numPr>
          <w:numId w:val="0"/>
        </w:numPr>
        <w:jc w:val="center"/>
        <w:rPr>
          <w:rFonts w:hint="default" w:ascii="Bahnschrift Condensed" w:hAnsi="Bahnschrift Condensed" w:cs="Bahnschrift Condensed"/>
          <w:sz w:val="52"/>
          <w:szCs w:val="52"/>
          <w:lang w:val="en-IN"/>
        </w:rPr>
      </w:pPr>
    </w:p>
    <w:p>
      <w:pPr>
        <w:numPr>
          <w:numId w:val="0"/>
        </w:numPr>
        <w:jc w:val="center"/>
        <w:rPr>
          <w:rFonts w:hint="default" w:ascii="Bahnschrift Condensed" w:hAnsi="Bahnschrift Condensed" w:cs="Bahnschrift Condensed"/>
          <w:sz w:val="52"/>
          <w:szCs w:val="52"/>
          <w:lang w:val="en-IN"/>
        </w:rPr>
      </w:pPr>
    </w:p>
    <w:p>
      <w:pPr>
        <w:numPr>
          <w:numId w:val="0"/>
        </w:numPr>
        <w:jc w:val="center"/>
        <w:rPr>
          <w:rFonts w:hint="default" w:ascii="Bahnschrift Condensed" w:hAnsi="Bahnschrift Condensed" w:cs="Bahnschrift Condensed"/>
          <w:sz w:val="52"/>
          <w:szCs w:val="52"/>
          <w:lang w:val="en-IN"/>
        </w:rPr>
      </w:pPr>
    </w:p>
    <w:p>
      <w:pPr>
        <w:numPr>
          <w:numId w:val="0"/>
        </w:numPr>
        <w:jc w:val="center"/>
        <w:rPr>
          <w:rFonts w:hint="default" w:ascii="Bahnschrift Condensed" w:hAnsi="Bahnschrift Condensed" w:cs="Bahnschrift Condensed"/>
          <w:sz w:val="52"/>
          <w:szCs w:val="52"/>
          <w:lang w:val="en-IN"/>
        </w:rPr>
      </w:pPr>
    </w:p>
    <w:p>
      <w:pPr>
        <w:numPr>
          <w:numId w:val="0"/>
        </w:numPr>
        <w:jc w:val="center"/>
        <w:rPr>
          <w:rFonts w:hint="default" w:ascii="Bahnschrift Condensed" w:hAnsi="Bahnschrift Condensed" w:cs="Bahnschrift Condensed"/>
          <w:sz w:val="52"/>
          <w:szCs w:val="52"/>
          <w:lang w:val="en-IN"/>
        </w:rPr>
      </w:pPr>
    </w:p>
    <w:p>
      <w:pPr>
        <w:numPr>
          <w:numId w:val="0"/>
        </w:numPr>
        <w:jc w:val="center"/>
        <w:rPr>
          <w:rFonts w:hint="default" w:ascii="Bahnschrift Condensed" w:hAnsi="Bahnschrift Condensed" w:cs="Bahnschrift Condensed"/>
          <w:sz w:val="52"/>
          <w:szCs w:val="52"/>
          <w:lang w:val="en-IN"/>
        </w:rPr>
      </w:pPr>
    </w:p>
    <w:p>
      <w:pPr>
        <w:numPr>
          <w:numId w:val="0"/>
        </w:numPr>
        <w:jc w:val="center"/>
        <w:rPr>
          <w:rFonts w:hint="default" w:ascii="Bahnschrift Condensed" w:hAnsi="Bahnschrift Condensed" w:cs="Bahnschrift Condensed"/>
          <w:sz w:val="52"/>
          <w:szCs w:val="52"/>
          <w:lang w:val="en-IN"/>
        </w:rPr>
      </w:pPr>
    </w:p>
    <w:p>
      <w:pPr>
        <w:numPr>
          <w:numId w:val="0"/>
        </w:numPr>
        <w:jc w:val="center"/>
        <w:rPr>
          <w:rFonts w:hint="default" w:ascii="Bahnschrift Condensed" w:hAnsi="Bahnschrift Condensed" w:cs="Bahnschrift Condensed"/>
          <w:sz w:val="52"/>
          <w:szCs w:val="52"/>
          <w:lang w:val="en-IN"/>
        </w:rPr>
      </w:pPr>
    </w:p>
    <w:p>
      <w:pPr>
        <w:numPr>
          <w:numId w:val="0"/>
        </w:numPr>
        <w:jc w:val="center"/>
        <w:rPr>
          <w:rFonts w:hint="default" w:ascii="Bahnschrift Condensed" w:hAnsi="Bahnschrift Condensed" w:cs="Bahnschrift Condensed"/>
          <w:sz w:val="52"/>
          <w:szCs w:val="52"/>
          <w:lang w:val="en-IN"/>
        </w:rPr>
      </w:pPr>
    </w:p>
    <w:p>
      <w:pPr>
        <w:pStyle w:val="2"/>
        <w:ind w:left="1260" w:firstLine="0"/>
      </w:pPr>
    </w:p>
    <w:p>
      <w:pPr>
        <w:pStyle w:val="2"/>
        <w:ind w:left="1260" w:firstLine="0"/>
      </w:pPr>
    </w:p>
    <w:p>
      <w:pPr>
        <w:pStyle w:val="2"/>
        <w:ind w:left="1260" w:firstLine="0"/>
      </w:pPr>
      <w:r>
        <w:t>Contents</w:t>
      </w:r>
    </w:p>
    <w:sdt>
      <w:sdtPr>
        <w:id w:val="444604"/>
        <w:docPartObj>
          <w:docPartGallery w:val="Table of Contents"/>
          <w:docPartUnique/>
        </w:docPartObj>
      </w:sdtPr>
      <w:sdtContent>
        <w:p>
          <w:pPr>
            <w:pStyle w:val="143"/>
            <w:tabs>
              <w:tab w:val="right" w:leader="dot" w:pos="10125"/>
            </w:tabs>
            <w:spacing w:before="698"/>
          </w:pPr>
          <w:r>
            <w:fldChar w:fldCharType="begin"/>
          </w:r>
          <w:r>
            <w:instrText xml:space="preserve"> HYPERLINK \l "_bookmark0" </w:instrText>
          </w:r>
          <w:r>
            <w:fldChar w:fldCharType="separate"/>
          </w:r>
          <w:r>
            <w:t>Document</w:t>
          </w:r>
          <w:r>
            <w:rPr>
              <w:spacing w:val="-4"/>
            </w:rPr>
            <w:t xml:space="preserve"> </w:t>
          </w:r>
          <w:r>
            <w:t>Version Control</w:t>
          </w:r>
          <w:r>
            <w:tab/>
          </w:r>
          <w:r>
            <w:t>2</w:t>
          </w:r>
          <w:r>
            <w:fldChar w:fldCharType="end"/>
          </w:r>
        </w:p>
        <w:p>
          <w:pPr>
            <w:pStyle w:val="143"/>
            <w:tabs>
              <w:tab w:val="right" w:leader="dot" w:pos="10171"/>
            </w:tabs>
          </w:pPr>
          <w:r>
            <w:fldChar w:fldCharType="begin"/>
          </w:r>
          <w:r>
            <w:instrText xml:space="preserve"> HYPERLINK \l "_bookmark1" </w:instrText>
          </w:r>
          <w:r>
            <w:fldChar w:fldCharType="separate"/>
          </w:r>
          <w:r>
            <w:t>Abstract</w:t>
          </w:r>
          <w:r>
            <w:tab/>
          </w:r>
          <w:r>
            <w:t>3</w:t>
          </w:r>
          <w:r>
            <w:fldChar w:fldCharType="end"/>
          </w:r>
        </w:p>
        <w:p>
          <w:pPr>
            <w:pStyle w:val="142"/>
            <w:numPr>
              <w:ilvl w:val="0"/>
              <w:numId w:val="11"/>
            </w:numPr>
            <w:tabs>
              <w:tab w:val="left" w:pos="1568"/>
              <w:tab w:val="right" w:leader="dot" w:pos="10159"/>
            </w:tabs>
          </w:pPr>
          <w:r>
            <w:fldChar w:fldCharType="begin"/>
          </w:r>
          <w:r>
            <w:instrText xml:space="preserve"> HYPERLINK \l "_TOC_250002" </w:instrText>
          </w:r>
          <w:r>
            <w:fldChar w:fldCharType="separate"/>
          </w:r>
          <w:r>
            <w:t>Introduction</w:t>
          </w:r>
          <w:r>
            <w:tab/>
          </w:r>
          <w:r>
            <w:t>4</w:t>
          </w:r>
          <w:r>
            <w:fldChar w:fldCharType="end"/>
          </w:r>
        </w:p>
        <w:p>
          <w:pPr>
            <w:pStyle w:val="144"/>
            <w:numPr>
              <w:ilvl w:val="1"/>
              <w:numId w:val="11"/>
            </w:numPr>
            <w:tabs>
              <w:tab w:val="left" w:pos="2348"/>
              <w:tab w:val="right" w:leader="dot" w:pos="10152"/>
            </w:tabs>
          </w:pPr>
          <w:r>
            <w:fldChar w:fldCharType="begin"/>
          </w:r>
          <w:r>
            <w:instrText xml:space="preserve"> HYPERLINK \l "_bookmark2" </w:instrText>
          </w:r>
          <w:r>
            <w:fldChar w:fldCharType="separate"/>
          </w:r>
          <w:r>
            <w:t>Why</w:t>
          </w:r>
          <w:r>
            <w:rPr>
              <w:spacing w:val="-5"/>
            </w:rPr>
            <w:t xml:space="preserve"> </w:t>
          </w:r>
          <w:r>
            <w:t>this</w:t>
          </w:r>
          <w:r>
            <w:rPr>
              <w:spacing w:val="1"/>
            </w:rPr>
            <w:t xml:space="preserve"> </w:t>
          </w:r>
          <w:r>
            <w:t>High-Level</w:t>
          </w:r>
          <w:r>
            <w:rPr>
              <w:spacing w:val="-3"/>
            </w:rPr>
            <w:t xml:space="preserve"> </w:t>
          </w:r>
          <w:r>
            <w:t>Design Document?</w:t>
          </w:r>
          <w:r>
            <w:tab/>
          </w:r>
          <w:r>
            <w:t>4</w:t>
          </w:r>
          <w:r>
            <w:fldChar w:fldCharType="end"/>
          </w:r>
        </w:p>
        <w:p>
          <w:pPr>
            <w:pStyle w:val="144"/>
            <w:numPr>
              <w:ilvl w:val="1"/>
              <w:numId w:val="11"/>
            </w:numPr>
            <w:tabs>
              <w:tab w:val="left" w:pos="2348"/>
              <w:tab w:val="right" w:leader="dot" w:pos="10137"/>
            </w:tabs>
            <w:spacing w:before="182"/>
          </w:pPr>
          <w:r>
            <w:fldChar w:fldCharType="begin"/>
          </w:r>
          <w:r>
            <w:instrText xml:space="preserve"> HYPERLINK \l "_TOC_250001" </w:instrText>
          </w:r>
          <w:r>
            <w:fldChar w:fldCharType="separate"/>
          </w:r>
          <w:r>
            <w:t>Scope…</w:t>
          </w:r>
          <w:r>
            <w:rPr>
              <w:rFonts w:ascii="Times New Roman" w:hAnsi="Times New Roman"/>
            </w:rPr>
            <w:tab/>
          </w:r>
          <w:r>
            <w:t>4</w:t>
          </w:r>
          <w:r>
            <w:fldChar w:fldCharType="end"/>
          </w:r>
        </w:p>
        <w:p>
          <w:pPr>
            <w:pStyle w:val="142"/>
            <w:numPr>
              <w:ilvl w:val="0"/>
              <w:numId w:val="11"/>
            </w:numPr>
            <w:tabs>
              <w:tab w:val="left" w:pos="1506"/>
              <w:tab w:val="right" w:leader="dot" w:pos="10135"/>
            </w:tabs>
            <w:spacing w:before="182"/>
            <w:ind w:left="1505" w:hanging="248"/>
          </w:pPr>
          <w:r>
            <w:fldChar w:fldCharType="begin"/>
          </w:r>
          <w:r>
            <w:instrText xml:space="preserve"> HYPERLINK \l "_bookmark3" </w:instrText>
          </w:r>
          <w:r>
            <w:fldChar w:fldCharType="separate"/>
          </w:r>
          <w:r>
            <w:t>General</w:t>
          </w:r>
          <w:r>
            <w:rPr>
              <w:spacing w:val="-3"/>
            </w:rPr>
            <w:t xml:space="preserve"> </w:t>
          </w:r>
          <w:r>
            <w:t>Description</w:t>
          </w:r>
          <w:r>
            <w:rPr>
              <w:rFonts w:ascii="Times New Roman"/>
            </w:rPr>
            <w:tab/>
          </w:r>
          <w:r>
            <w:t>5</w:t>
          </w:r>
          <w:r>
            <w:fldChar w:fldCharType="end"/>
          </w:r>
        </w:p>
        <w:p>
          <w:pPr>
            <w:pStyle w:val="145"/>
            <w:numPr>
              <w:ilvl w:val="1"/>
              <w:numId w:val="11"/>
            </w:numPr>
            <w:tabs>
              <w:tab w:val="left" w:pos="2350"/>
              <w:tab w:val="right" w:leader="dot" w:pos="10116"/>
            </w:tabs>
          </w:pPr>
          <w:r>
            <w:fldChar w:fldCharType="begin"/>
          </w:r>
          <w:r>
            <w:instrText xml:space="preserve"> HYPERLINK \l "_bookmark4" </w:instrText>
          </w:r>
          <w:r>
            <w:fldChar w:fldCharType="separate"/>
          </w:r>
          <w:r>
            <w:t>Product</w:t>
          </w:r>
          <w:r>
            <w:rPr>
              <w:spacing w:val="-1"/>
            </w:rPr>
            <w:t xml:space="preserve"> </w:t>
          </w:r>
          <w:r>
            <w:t>Perspective</w:t>
          </w:r>
          <w:r>
            <w:rPr>
              <w:spacing w:val="-1"/>
            </w:rPr>
            <w:t xml:space="preserve"> </w:t>
          </w:r>
          <w:r>
            <w:t>&amp; Problem</w:t>
          </w:r>
          <w:r>
            <w:rPr>
              <w:spacing w:val="2"/>
            </w:rPr>
            <w:t xml:space="preserve"> </w:t>
          </w:r>
          <w:r>
            <w:t>Statement</w:t>
          </w:r>
          <w:r>
            <w:tab/>
          </w:r>
          <w:r>
            <w:t>5</w:t>
          </w:r>
          <w:r>
            <w:fldChar w:fldCharType="end"/>
          </w:r>
        </w:p>
        <w:p>
          <w:pPr>
            <w:pStyle w:val="144"/>
            <w:numPr>
              <w:ilvl w:val="1"/>
              <w:numId w:val="11"/>
            </w:numPr>
            <w:tabs>
              <w:tab w:val="left" w:pos="2348"/>
              <w:tab w:val="right" w:leader="dot" w:pos="10145"/>
            </w:tabs>
          </w:pPr>
          <w:r>
            <w:fldChar w:fldCharType="begin"/>
          </w:r>
          <w:r>
            <w:instrText xml:space="preserve"> HYPERLINK \l "_bookmark5" </w:instrText>
          </w:r>
          <w:r>
            <w:fldChar w:fldCharType="separate"/>
          </w:r>
          <w:r>
            <w:t>Tools</w:t>
          </w:r>
          <w:r>
            <w:rPr>
              <w:spacing w:val="1"/>
            </w:rPr>
            <w:t xml:space="preserve"> </w:t>
          </w:r>
          <w:r>
            <w:t>Used</w:t>
          </w:r>
          <w:r>
            <w:tab/>
          </w:r>
          <w:r>
            <w:t>5</w:t>
          </w:r>
          <w:r>
            <w:fldChar w:fldCharType="end"/>
          </w:r>
        </w:p>
        <w:p>
          <w:pPr>
            <w:pStyle w:val="142"/>
            <w:numPr>
              <w:ilvl w:val="0"/>
              <w:numId w:val="11"/>
            </w:numPr>
            <w:tabs>
              <w:tab w:val="left" w:pos="1508"/>
              <w:tab w:val="right" w:leader="dot" w:pos="10161"/>
            </w:tabs>
            <w:ind w:left="1507" w:hanging="250"/>
          </w:pPr>
          <w:r>
            <w:t>Design</w:t>
          </w:r>
          <w:r>
            <w:rPr>
              <w:spacing w:val="-1"/>
            </w:rPr>
            <w:t xml:space="preserve"> </w:t>
          </w:r>
          <w:r>
            <w:t>Detail</w:t>
          </w:r>
          <w:r>
            <w:tab/>
          </w:r>
          <w:r>
            <w:t>6</w:t>
          </w:r>
        </w:p>
        <w:p>
          <w:pPr>
            <w:pStyle w:val="145"/>
            <w:numPr>
              <w:ilvl w:val="1"/>
              <w:numId w:val="11"/>
            </w:numPr>
            <w:tabs>
              <w:tab w:val="left" w:pos="2350"/>
              <w:tab w:val="right" w:leader="dot" w:pos="10185"/>
            </w:tabs>
          </w:pPr>
          <w:r>
            <w:fldChar w:fldCharType="begin"/>
          </w:r>
          <w:r>
            <w:instrText xml:space="preserve"> HYPERLINK \l "_bookmark6" </w:instrText>
          </w:r>
          <w:r>
            <w:fldChar w:fldCharType="separate"/>
          </w:r>
          <w:r>
            <w:t>Functional</w:t>
          </w:r>
          <w:r>
            <w:rPr>
              <w:spacing w:val="-2"/>
            </w:rPr>
            <w:t xml:space="preserve"> </w:t>
          </w:r>
          <w:r>
            <w:t>Architecture</w:t>
          </w:r>
          <w:r>
            <w:tab/>
          </w:r>
          <w:r>
            <w:t>6</w:t>
          </w:r>
          <w:r>
            <w:fldChar w:fldCharType="end"/>
          </w:r>
        </w:p>
        <w:p>
          <w:pPr>
            <w:pStyle w:val="144"/>
            <w:numPr>
              <w:ilvl w:val="1"/>
              <w:numId w:val="11"/>
            </w:numPr>
            <w:tabs>
              <w:tab w:val="left" w:pos="2348"/>
              <w:tab w:val="right" w:leader="dot" w:pos="10197"/>
            </w:tabs>
            <w:spacing w:before="179"/>
          </w:pPr>
          <w:r>
            <w:fldChar w:fldCharType="begin"/>
          </w:r>
          <w:r>
            <w:instrText xml:space="preserve"> HYPERLINK \l "_bookmark7" </w:instrText>
          </w:r>
          <w:r>
            <w:fldChar w:fldCharType="separate"/>
          </w:r>
          <w:r>
            <w:t>Optimization</w:t>
          </w:r>
          <w:r>
            <w:tab/>
          </w:r>
          <w:r>
            <w:t>7</w:t>
          </w:r>
          <w:r>
            <w:fldChar w:fldCharType="end"/>
          </w:r>
        </w:p>
        <w:p>
          <w:pPr>
            <w:pStyle w:val="142"/>
            <w:numPr>
              <w:ilvl w:val="0"/>
              <w:numId w:val="11"/>
            </w:numPr>
            <w:tabs>
              <w:tab w:val="left" w:pos="1508"/>
              <w:tab w:val="right" w:leader="dot" w:pos="10185"/>
            </w:tabs>
            <w:ind w:left="1507" w:hanging="250"/>
          </w:pPr>
          <w:r>
            <w:fldChar w:fldCharType="begin"/>
          </w:r>
          <w:r>
            <w:instrText xml:space="preserve"> HYPERLINK \l "_bookmark8" </w:instrText>
          </w:r>
          <w:r>
            <w:fldChar w:fldCharType="separate"/>
          </w:r>
          <w:r>
            <w:t>KPI</w:t>
          </w:r>
          <w:r>
            <w:tab/>
          </w:r>
          <w:r>
            <w:t>8</w:t>
          </w:r>
          <w:r>
            <w:fldChar w:fldCharType="end"/>
          </w:r>
        </w:p>
        <w:p>
          <w:pPr>
            <w:pStyle w:val="145"/>
            <w:numPr>
              <w:ilvl w:val="1"/>
              <w:numId w:val="11"/>
            </w:numPr>
            <w:tabs>
              <w:tab w:val="left" w:pos="2350"/>
              <w:tab w:val="right" w:leader="dot" w:pos="10185"/>
            </w:tabs>
            <w:spacing w:before="185"/>
          </w:pPr>
          <w:r>
            <w:fldChar w:fldCharType="begin"/>
          </w:r>
          <w:r>
            <w:instrText xml:space="preserve"> HYPERLINK \l "_bookmark9" </w:instrText>
          </w:r>
          <w:r>
            <w:fldChar w:fldCharType="separate"/>
          </w:r>
          <w:r>
            <w:t>KPIs</w:t>
          </w:r>
          <w:r>
            <w:rPr>
              <w:spacing w:val="-5"/>
            </w:rPr>
            <w:t xml:space="preserve"> </w:t>
          </w:r>
          <w:r>
            <w:t>(Key</w:t>
          </w:r>
          <w:r>
            <w:rPr>
              <w:spacing w:val="1"/>
            </w:rPr>
            <w:t xml:space="preserve"> </w:t>
          </w:r>
          <w:r>
            <w:t>Performance</w:t>
          </w:r>
          <w:r>
            <w:rPr>
              <w:spacing w:val="-2"/>
            </w:rPr>
            <w:t xml:space="preserve"> </w:t>
          </w:r>
          <w:r>
            <w:t>Indicators)</w:t>
          </w:r>
          <w:r>
            <w:tab/>
          </w:r>
          <w:r>
            <w:t>9</w:t>
          </w:r>
          <w:r>
            <w:fldChar w:fldCharType="end"/>
          </w:r>
        </w:p>
        <w:p>
          <w:pPr>
            <w:pStyle w:val="142"/>
            <w:numPr>
              <w:ilvl w:val="0"/>
              <w:numId w:val="11"/>
            </w:numPr>
            <w:tabs>
              <w:tab w:val="left" w:pos="1508"/>
              <w:tab w:val="right" w:leader="dot" w:pos="10209"/>
            </w:tabs>
            <w:ind w:left="1507" w:hanging="250"/>
          </w:pPr>
          <w:r>
            <w:fldChar w:fldCharType="begin"/>
          </w:r>
          <w:r>
            <w:instrText xml:space="preserve"> HYPERLINK \l "_TOC_250000" </w:instrText>
          </w:r>
          <w:r>
            <w:fldChar w:fldCharType="separate"/>
          </w:r>
          <w:r>
            <w:t>Deployment</w:t>
          </w:r>
          <w:r>
            <w:tab/>
          </w:r>
          <w:r>
            <w:t>9</w:t>
          </w:r>
          <w:r>
            <w:fldChar w:fldCharType="end"/>
          </w:r>
        </w:p>
      </w:sdtContent>
    </w:sdt>
    <w:p>
      <w:pPr>
        <w:numPr>
          <w:numId w:val="0"/>
        </w:numPr>
        <w:jc w:val="both"/>
        <w:rPr>
          <w:rFonts w:hint="default" w:ascii="Bahnschrift Condensed" w:hAnsi="Bahnschrift Condensed" w:cs="Bahnschrift Condensed"/>
          <w:sz w:val="52"/>
          <w:szCs w:val="52"/>
          <w:lang w:val="en-IN"/>
        </w:rPr>
      </w:pPr>
    </w:p>
    <w:p>
      <w:pPr>
        <w:numPr>
          <w:numId w:val="0"/>
        </w:numPr>
        <w:jc w:val="both"/>
        <w:rPr>
          <w:rFonts w:hint="default" w:ascii="Bahnschrift Condensed" w:hAnsi="Bahnschrift Condensed" w:cs="Bahnschrift Condensed"/>
          <w:sz w:val="52"/>
          <w:szCs w:val="52"/>
          <w:lang w:val="en-IN"/>
        </w:rPr>
      </w:pPr>
    </w:p>
    <w:p>
      <w:pPr>
        <w:numPr>
          <w:numId w:val="0"/>
        </w:numPr>
        <w:jc w:val="both"/>
        <w:rPr>
          <w:rFonts w:hint="default" w:ascii="Bahnschrift Condensed" w:hAnsi="Bahnschrift Condensed" w:cs="Bahnschrift Condensed"/>
          <w:sz w:val="52"/>
          <w:szCs w:val="52"/>
          <w:lang w:val="en-IN"/>
        </w:rPr>
      </w:pPr>
    </w:p>
    <w:p>
      <w:pPr>
        <w:numPr>
          <w:numId w:val="0"/>
        </w:numPr>
        <w:jc w:val="both"/>
        <w:rPr>
          <w:rFonts w:hint="default" w:ascii="Bahnschrift Condensed" w:hAnsi="Bahnschrift Condensed" w:cs="Bahnschrift Condensed"/>
          <w:sz w:val="52"/>
          <w:szCs w:val="52"/>
          <w:lang w:val="en-IN"/>
        </w:rPr>
      </w:pPr>
    </w:p>
    <w:p>
      <w:pPr>
        <w:numPr>
          <w:numId w:val="0"/>
        </w:numPr>
        <w:jc w:val="both"/>
        <w:rPr>
          <w:rFonts w:hint="default" w:ascii="Bahnschrift Condensed" w:hAnsi="Bahnschrift Condensed" w:cs="Bahnschrift Condensed"/>
          <w:sz w:val="52"/>
          <w:szCs w:val="52"/>
          <w:lang w:val="en-IN"/>
        </w:rPr>
      </w:pPr>
    </w:p>
    <w:p>
      <w:pPr>
        <w:numPr>
          <w:numId w:val="0"/>
        </w:numPr>
        <w:jc w:val="both"/>
        <w:rPr>
          <w:rFonts w:hint="default" w:ascii="Bahnschrift Condensed" w:hAnsi="Bahnschrift Condensed" w:cs="Bahnschrift Condensed"/>
          <w:sz w:val="52"/>
          <w:szCs w:val="52"/>
          <w:lang w:val="en-IN"/>
        </w:rPr>
      </w:pPr>
    </w:p>
    <w:p>
      <w:pPr>
        <w:numPr>
          <w:numId w:val="0"/>
        </w:numPr>
        <w:jc w:val="both"/>
        <w:rPr>
          <w:rFonts w:hint="default" w:ascii="Bahnschrift Condensed" w:hAnsi="Bahnschrift Condensed" w:cs="Bahnschrift Condensed"/>
          <w:sz w:val="52"/>
          <w:szCs w:val="52"/>
          <w:lang w:val="en-IN"/>
        </w:rPr>
      </w:pPr>
    </w:p>
    <w:p>
      <w:pPr>
        <w:numPr>
          <w:numId w:val="0"/>
        </w:numPr>
        <w:jc w:val="both"/>
        <w:rPr>
          <w:rFonts w:hint="default" w:ascii="Bahnschrift Condensed" w:hAnsi="Bahnschrift Condensed" w:cs="Bahnschrift Condensed"/>
          <w:sz w:val="52"/>
          <w:szCs w:val="52"/>
          <w:lang w:val="en-IN"/>
        </w:rPr>
      </w:pPr>
    </w:p>
    <w:p>
      <w:pPr>
        <w:numPr>
          <w:numId w:val="0"/>
        </w:numPr>
        <w:jc w:val="both"/>
        <w:rPr>
          <w:rFonts w:hint="default" w:cs="Bahnschrift Condensed" w:asciiTheme="minorAscii" w:hAnsiTheme="minorAscii"/>
          <w:sz w:val="52"/>
          <w:szCs w:val="52"/>
          <w:lang w:val="en-IN"/>
        </w:rPr>
      </w:pPr>
    </w:p>
    <w:p>
      <w:pPr>
        <w:numPr>
          <w:numId w:val="0"/>
        </w:numPr>
        <w:jc w:val="both"/>
        <w:rPr>
          <w:rFonts w:hint="default" w:cs="Bahnschrift Condensed" w:asciiTheme="minorAscii" w:hAnsiTheme="minorAscii"/>
          <w:sz w:val="52"/>
          <w:szCs w:val="52"/>
          <w:lang w:val="en-IN"/>
        </w:rPr>
      </w:pPr>
    </w:p>
    <w:p>
      <w:pPr>
        <w:numPr>
          <w:numId w:val="0"/>
        </w:numPr>
        <w:jc w:val="both"/>
        <w:rPr>
          <w:rFonts w:hint="default" w:cs="Bahnschrift Condensed" w:asciiTheme="minorAscii" w:hAnsiTheme="minorAscii"/>
          <w:sz w:val="52"/>
          <w:szCs w:val="52"/>
          <w:lang w:val="en-IN"/>
        </w:rPr>
      </w:pPr>
    </w:p>
    <w:p>
      <w:pPr>
        <w:numPr>
          <w:numId w:val="0"/>
        </w:numPr>
        <w:jc w:val="both"/>
        <w:rPr>
          <w:rFonts w:hint="default" w:cs="Bahnschrift Condensed" w:asciiTheme="minorAscii" w:hAnsiTheme="minorAscii"/>
          <w:sz w:val="52"/>
          <w:szCs w:val="52"/>
          <w:lang w:val="en-IN"/>
        </w:rPr>
      </w:pPr>
    </w:p>
    <w:p>
      <w:pPr>
        <w:numPr>
          <w:numId w:val="0"/>
        </w:numPr>
        <w:jc w:val="both"/>
        <w:rPr>
          <w:rFonts w:hint="default" w:cs="Bahnschrift Condensed" w:asciiTheme="minorAscii" w:hAnsiTheme="minorAscii"/>
          <w:sz w:val="52"/>
          <w:szCs w:val="52"/>
          <w:lang w:val="en-IN"/>
        </w:rPr>
      </w:pPr>
    </w:p>
    <w:p>
      <w:pPr>
        <w:numPr>
          <w:numId w:val="0"/>
        </w:numPr>
        <w:jc w:val="both"/>
        <w:rPr>
          <w:rFonts w:hint="default" w:cs="Bahnschrift Condensed" w:asciiTheme="minorAscii" w:hAnsiTheme="minorAscii"/>
          <w:sz w:val="52"/>
          <w:szCs w:val="52"/>
          <w:lang w:val="en-IN"/>
        </w:rPr>
      </w:pPr>
      <w:r>
        <w:rPr>
          <w:rFonts w:hint="default" w:cs="Bahnschrift Condensed" w:asciiTheme="minorAscii" w:hAnsiTheme="minorAscii"/>
          <w:sz w:val="52"/>
          <w:szCs w:val="52"/>
          <w:lang w:val="en-IN"/>
        </w:rPr>
        <w:t xml:space="preserve">Abstract </w:t>
      </w:r>
    </w:p>
    <w:p>
      <w:pPr>
        <w:numPr>
          <w:numId w:val="0"/>
        </w:numPr>
        <w:jc w:val="both"/>
        <w:rPr>
          <w:rFonts w:hint="default" w:ascii="Arial" w:hAnsi="Arial" w:cs="Arial"/>
          <w:sz w:val="36"/>
          <w:szCs w:val="36"/>
          <w:lang w:val="en-IN"/>
        </w:rPr>
      </w:pPr>
      <w:r>
        <w:rPr>
          <w:rFonts w:hint="default" w:ascii="Arial" w:hAnsi="Arial" w:cs="Arial"/>
          <w:sz w:val="36"/>
          <w:szCs w:val="36"/>
          <w:lang w:val="en-IN"/>
        </w:rPr>
        <w:t>Health is real wealth in the pandemic time. We all have realized the brute effects of covid- 19 on all irrespective of any status. Heart disease is a term covering any disorder of the heart. Located in the chest region of the body, the heart beats around 80 beats per minute. Heart diseases have become a major concern to deal with as studies show that the number of deaths due to heart diseaseshave increased significantly over the past few decades in India it has become the leading cause of death in India. Thus, preventing heart diseases has become more than necessary. Good data-driven systems for predicting heart diseases can improve the entire research and prevention process, making sure that more people can live healthy lives.</w:t>
      </w:r>
    </w:p>
    <w:p>
      <w:pPr>
        <w:numPr>
          <w:numId w:val="0"/>
        </w:numPr>
        <w:jc w:val="both"/>
        <w:rPr>
          <w:rFonts w:hint="default" w:ascii="Arial" w:hAnsi="Arial" w:cs="Arial"/>
          <w:sz w:val="36"/>
          <w:szCs w:val="36"/>
          <w:lang w:val="en-IN"/>
        </w:rPr>
      </w:pPr>
    </w:p>
    <w:p>
      <w:pPr>
        <w:numPr>
          <w:numId w:val="0"/>
        </w:numPr>
        <w:jc w:val="both"/>
        <w:rPr>
          <w:rFonts w:hint="default" w:ascii="Arial" w:hAnsi="Arial" w:cs="Arial"/>
          <w:sz w:val="36"/>
          <w:szCs w:val="36"/>
          <w:lang w:val="en-IN"/>
        </w:rPr>
      </w:pPr>
    </w:p>
    <w:p>
      <w:pPr>
        <w:numPr>
          <w:numId w:val="0"/>
        </w:numPr>
        <w:jc w:val="both"/>
        <w:rPr>
          <w:rFonts w:hint="default" w:ascii="Arial" w:hAnsi="Arial" w:cs="Arial"/>
          <w:sz w:val="36"/>
          <w:szCs w:val="36"/>
          <w:lang w:val="en-IN"/>
        </w:rPr>
      </w:pPr>
    </w:p>
    <w:p>
      <w:pPr>
        <w:numPr>
          <w:numId w:val="0"/>
        </w:numPr>
        <w:jc w:val="both"/>
        <w:rPr>
          <w:rFonts w:hint="default" w:ascii="Arial" w:hAnsi="Arial" w:cs="Arial"/>
          <w:sz w:val="36"/>
          <w:szCs w:val="36"/>
          <w:lang w:val="en-IN"/>
        </w:rPr>
      </w:pPr>
    </w:p>
    <w:p>
      <w:pPr>
        <w:numPr>
          <w:numId w:val="0"/>
        </w:numPr>
        <w:jc w:val="both"/>
        <w:rPr>
          <w:rFonts w:hint="default" w:ascii="Arial" w:hAnsi="Arial" w:cs="Arial"/>
          <w:sz w:val="36"/>
          <w:szCs w:val="36"/>
          <w:lang w:val="en-IN"/>
        </w:rPr>
      </w:pPr>
    </w:p>
    <w:p>
      <w:pPr>
        <w:numPr>
          <w:numId w:val="0"/>
        </w:numPr>
        <w:jc w:val="both"/>
        <w:rPr>
          <w:rFonts w:hint="default" w:ascii="Arial" w:hAnsi="Arial" w:cs="Arial"/>
          <w:sz w:val="36"/>
          <w:szCs w:val="36"/>
          <w:lang w:val="en-IN"/>
        </w:rPr>
      </w:pPr>
    </w:p>
    <w:p>
      <w:pPr>
        <w:numPr>
          <w:numId w:val="0"/>
        </w:numPr>
        <w:jc w:val="both"/>
        <w:rPr>
          <w:rFonts w:hint="default" w:ascii="Arial" w:hAnsi="Arial" w:cs="Arial"/>
          <w:sz w:val="36"/>
          <w:szCs w:val="36"/>
          <w:lang w:val="en-IN"/>
        </w:rPr>
      </w:pPr>
    </w:p>
    <w:p>
      <w:pPr>
        <w:numPr>
          <w:numId w:val="0"/>
        </w:numPr>
        <w:jc w:val="both"/>
        <w:rPr>
          <w:rFonts w:hint="default" w:ascii="Arial" w:hAnsi="Arial" w:cs="Arial"/>
          <w:sz w:val="36"/>
          <w:szCs w:val="36"/>
          <w:lang w:val="en-IN"/>
        </w:rPr>
      </w:pPr>
    </w:p>
    <w:p>
      <w:pPr>
        <w:numPr>
          <w:numId w:val="0"/>
        </w:numPr>
        <w:jc w:val="both"/>
        <w:rPr>
          <w:rFonts w:hint="default" w:ascii="Arial" w:hAnsi="Arial" w:cs="Arial"/>
          <w:sz w:val="36"/>
          <w:szCs w:val="36"/>
          <w:lang w:val="en-IN"/>
        </w:rPr>
      </w:pPr>
    </w:p>
    <w:p>
      <w:pPr>
        <w:numPr>
          <w:numId w:val="0"/>
        </w:numPr>
        <w:jc w:val="both"/>
        <w:rPr>
          <w:rFonts w:hint="default" w:ascii="Arial" w:hAnsi="Arial" w:cs="Arial"/>
          <w:sz w:val="36"/>
          <w:szCs w:val="36"/>
          <w:lang w:val="en-IN"/>
        </w:rPr>
      </w:pPr>
    </w:p>
    <w:p>
      <w:pPr>
        <w:numPr>
          <w:ilvl w:val="0"/>
          <w:numId w:val="12"/>
        </w:numPr>
        <w:jc w:val="both"/>
        <w:rPr>
          <w:rFonts w:hint="default" w:ascii="Arial" w:hAnsi="Arial" w:cs="Arial"/>
          <w:sz w:val="52"/>
          <w:szCs w:val="52"/>
          <w:lang w:val="en-IN"/>
        </w:rPr>
      </w:pPr>
      <w:r>
        <w:rPr>
          <w:rFonts w:hint="default" w:cs="Arial"/>
          <w:sz w:val="52"/>
          <w:szCs w:val="52"/>
          <w:lang w:val="en-IN"/>
        </w:rPr>
        <w:t xml:space="preserve">Introduction </w:t>
      </w:r>
    </w:p>
    <w:p>
      <w:pPr>
        <w:pStyle w:val="3"/>
        <w:numPr>
          <w:numId w:val="0"/>
        </w:numPr>
        <w:tabs>
          <w:tab w:val="left" w:pos="1980"/>
          <w:tab w:val="left" w:pos="1981"/>
        </w:tabs>
        <w:ind w:firstLine="1952" w:firstLineChars="600"/>
      </w:pPr>
      <w:bookmarkStart w:id="0" w:name="_bookmark2"/>
      <w:bookmarkEnd w:id="0"/>
      <w:r>
        <w:t>Why</w:t>
      </w:r>
      <w:r>
        <w:rPr>
          <w:spacing w:val="-8"/>
        </w:rPr>
        <w:t xml:space="preserve"> </w:t>
      </w:r>
      <w:r>
        <w:t>this</w:t>
      </w:r>
      <w:r>
        <w:rPr>
          <w:spacing w:val="-11"/>
        </w:rPr>
        <w:t xml:space="preserve"> </w:t>
      </w:r>
      <w:r>
        <w:t>High-Level</w:t>
      </w:r>
      <w:r>
        <w:rPr>
          <w:spacing w:val="-8"/>
        </w:rPr>
        <w:t xml:space="preserve"> </w:t>
      </w:r>
      <w:r>
        <w:t>Design</w:t>
      </w:r>
      <w:r>
        <w:rPr>
          <w:spacing w:val="-10"/>
        </w:rPr>
        <w:t xml:space="preserve"> </w:t>
      </w:r>
      <w:r>
        <w:t>Document?</w:t>
      </w:r>
    </w:p>
    <w:p>
      <w:pPr>
        <w:pStyle w:val="15"/>
        <w:spacing w:before="3"/>
        <w:rPr>
          <w:rFonts w:ascii="Arial"/>
          <w:b/>
          <w:sz w:val="28"/>
        </w:rPr>
      </w:pPr>
    </w:p>
    <w:p>
      <w:pPr>
        <w:pStyle w:val="15"/>
        <w:ind w:left="1997" w:right="1430"/>
      </w:pPr>
      <w:r>
        <w:t>The purpose of this High-Level Design (HLD) Document is to add the necessary</w:t>
      </w:r>
      <w:r>
        <w:rPr>
          <w:spacing w:val="1"/>
        </w:rPr>
        <w:t xml:space="preserve"> </w:t>
      </w:r>
      <w:r>
        <w:t>detail to thecurrent project description to represent a suitable model for coding. This</w:t>
      </w:r>
      <w:r>
        <w:rPr>
          <w:spacing w:val="-59"/>
        </w:rPr>
        <w:t xml:space="preserve"> </w:t>
      </w:r>
      <w:r>
        <w:t>document is also intended to help detect contradictions before coding and can be</w:t>
      </w:r>
      <w:r>
        <w:rPr>
          <w:spacing w:val="1"/>
        </w:rPr>
        <w:t xml:space="preserve"> </w:t>
      </w:r>
      <w:r>
        <w:t>used</w:t>
      </w:r>
      <w:r>
        <w:rPr>
          <w:spacing w:val="-1"/>
        </w:rPr>
        <w:t xml:space="preserve"> </w:t>
      </w:r>
      <w:r>
        <w:t>as</w:t>
      </w:r>
      <w:r>
        <w:rPr>
          <w:spacing w:val="-2"/>
        </w:rPr>
        <w:t xml:space="preserve"> </w:t>
      </w:r>
      <w:r>
        <w:t>a</w:t>
      </w:r>
      <w:r>
        <w:rPr>
          <w:spacing w:val="-2"/>
        </w:rPr>
        <w:t xml:space="preserve"> </w:t>
      </w:r>
      <w:r>
        <w:t>reference manualfor</w:t>
      </w:r>
      <w:r>
        <w:rPr>
          <w:spacing w:val="-4"/>
        </w:rPr>
        <w:t xml:space="preserve"> </w:t>
      </w:r>
      <w:r>
        <w:t>how the</w:t>
      </w:r>
      <w:r>
        <w:rPr>
          <w:spacing w:val="-9"/>
        </w:rPr>
        <w:t xml:space="preserve"> </w:t>
      </w:r>
      <w:r>
        <w:t>modules interact</w:t>
      </w:r>
      <w:r>
        <w:rPr>
          <w:spacing w:val="-2"/>
        </w:rPr>
        <w:t xml:space="preserve"> </w:t>
      </w:r>
      <w:r>
        <w:t>at a</w:t>
      </w:r>
      <w:r>
        <w:rPr>
          <w:spacing w:val="-2"/>
        </w:rPr>
        <w:t xml:space="preserve"> </w:t>
      </w:r>
      <w:r>
        <w:t>high</w:t>
      </w:r>
      <w:r>
        <w:rPr>
          <w:spacing w:val="-2"/>
        </w:rPr>
        <w:t xml:space="preserve"> </w:t>
      </w:r>
      <w:r>
        <w:t>level.</w:t>
      </w:r>
    </w:p>
    <w:p>
      <w:pPr>
        <w:pStyle w:val="15"/>
      </w:pPr>
    </w:p>
    <w:p>
      <w:pPr>
        <w:ind w:left="1994"/>
        <w:rPr>
          <w:rFonts w:ascii="Arial"/>
          <w:b/>
        </w:rPr>
      </w:pPr>
      <w:r>
        <w:rPr>
          <w:rFonts w:ascii="Arial"/>
          <w:b/>
        </w:rPr>
        <w:t>The</w:t>
      </w:r>
      <w:r>
        <w:rPr>
          <w:rFonts w:ascii="Arial"/>
          <w:b/>
          <w:spacing w:val="-8"/>
        </w:rPr>
        <w:t xml:space="preserve"> </w:t>
      </w:r>
      <w:r>
        <w:rPr>
          <w:rFonts w:ascii="Arial"/>
          <w:b/>
        </w:rPr>
        <w:t>HLD</w:t>
      </w:r>
      <w:r>
        <w:rPr>
          <w:rFonts w:ascii="Arial"/>
          <w:b/>
          <w:spacing w:val="-3"/>
        </w:rPr>
        <w:t xml:space="preserve"> </w:t>
      </w:r>
      <w:r>
        <w:rPr>
          <w:rFonts w:ascii="Arial"/>
          <w:b/>
        </w:rPr>
        <w:t>will:</w:t>
      </w:r>
    </w:p>
    <w:p>
      <w:pPr>
        <w:pStyle w:val="15"/>
        <w:spacing w:before="1"/>
        <w:rPr>
          <w:rFonts w:ascii="Arial"/>
          <w:b/>
        </w:rPr>
      </w:pPr>
    </w:p>
    <w:p>
      <w:pPr>
        <w:pStyle w:val="249"/>
        <w:numPr>
          <w:ilvl w:val="2"/>
          <w:numId w:val="13"/>
        </w:numPr>
        <w:tabs>
          <w:tab w:val="left" w:pos="2120"/>
        </w:tabs>
      </w:pPr>
      <w:r>
        <w:t>Present</w:t>
      </w:r>
      <w:r>
        <w:rPr>
          <w:spacing w:val="-2"/>
        </w:rPr>
        <w:t xml:space="preserve"> </w:t>
      </w:r>
      <w:r>
        <w:t>all</w:t>
      </w:r>
      <w:r>
        <w:rPr>
          <w:spacing w:val="-3"/>
        </w:rPr>
        <w:t xml:space="preserve"> </w:t>
      </w:r>
      <w:r>
        <w:t>of</w:t>
      </w:r>
      <w:r>
        <w:rPr>
          <w:spacing w:val="-6"/>
        </w:rPr>
        <w:t xml:space="preserve"> </w:t>
      </w:r>
      <w:r>
        <w:t>the</w:t>
      </w:r>
      <w:r>
        <w:rPr>
          <w:spacing w:val="-6"/>
        </w:rPr>
        <w:t xml:space="preserve"> </w:t>
      </w:r>
      <w:r>
        <w:t>design</w:t>
      </w:r>
      <w:r>
        <w:rPr>
          <w:spacing w:val="-5"/>
        </w:rPr>
        <w:t xml:space="preserve"> </w:t>
      </w:r>
      <w:r>
        <w:t>aspects</w:t>
      </w:r>
      <w:r>
        <w:rPr>
          <w:spacing w:val="-2"/>
        </w:rPr>
        <w:t xml:space="preserve"> </w:t>
      </w:r>
      <w:r>
        <w:t>and</w:t>
      </w:r>
      <w:r>
        <w:rPr>
          <w:spacing w:val="-5"/>
        </w:rPr>
        <w:t xml:space="preserve"> </w:t>
      </w:r>
      <w:r>
        <w:t>define</w:t>
      </w:r>
      <w:r>
        <w:rPr>
          <w:spacing w:val="-6"/>
        </w:rPr>
        <w:t xml:space="preserve"> </w:t>
      </w:r>
      <w:r>
        <w:t>them</w:t>
      </w:r>
      <w:r>
        <w:rPr>
          <w:spacing w:val="-3"/>
        </w:rPr>
        <w:t xml:space="preserve"> </w:t>
      </w:r>
      <w:r>
        <w:t>in</w:t>
      </w:r>
      <w:r>
        <w:rPr>
          <w:spacing w:val="-3"/>
        </w:rPr>
        <w:t xml:space="preserve"> </w:t>
      </w:r>
      <w:r>
        <w:t>detail</w:t>
      </w:r>
    </w:p>
    <w:p>
      <w:pPr>
        <w:pStyle w:val="249"/>
        <w:numPr>
          <w:ilvl w:val="2"/>
          <w:numId w:val="13"/>
        </w:numPr>
        <w:tabs>
          <w:tab w:val="left" w:pos="2120"/>
        </w:tabs>
        <w:spacing w:before="66"/>
      </w:pPr>
      <w:r>
        <w:t>Describe</w:t>
      </w:r>
      <w:r>
        <w:rPr>
          <w:spacing w:val="-9"/>
        </w:rPr>
        <w:t xml:space="preserve"> </w:t>
      </w:r>
      <w:r>
        <w:t>the</w:t>
      </w:r>
      <w:r>
        <w:rPr>
          <w:spacing w:val="-6"/>
        </w:rPr>
        <w:t xml:space="preserve"> </w:t>
      </w:r>
      <w:r>
        <w:t>user</w:t>
      </w:r>
      <w:r>
        <w:rPr>
          <w:spacing w:val="-7"/>
        </w:rPr>
        <w:t xml:space="preserve"> </w:t>
      </w:r>
      <w:r>
        <w:t>interface</w:t>
      </w:r>
      <w:r>
        <w:rPr>
          <w:spacing w:val="-6"/>
        </w:rPr>
        <w:t xml:space="preserve"> </w:t>
      </w:r>
      <w:r>
        <w:t>being</w:t>
      </w:r>
      <w:r>
        <w:rPr>
          <w:spacing w:val="-7"/>
        </w:rPr>
        <w:t xml:space="preserve"> </w:t>
      </w:r>
      <w:r>
        <w:t>implemented</w:t>
      </w:r>
    </w:p>
    <w:p>
      <w:pPr>
        <w:pStyle w:val="249"/>
        <w:numPr>
          <w:ilvl w:val="2"/>
          <w:numId w:val="13"/>
        </w:numPr>
        <w:tabs>
          <w:tab w:val="left" w:pos="2120"/>
        </w:tabs>
        <w:spacing w:before="69"/>
      </w:pPr>
      <w:r>
        <w:t>Describe</w:t>
      </w:r>
      <w:r>
        <w:rPr>
          <w:spacing w:val="-9"/>
        </w:rPr>
        <w:t xml:space="preserve"> </w:t>
      </w:r>
      <w:r>
        <w:t>the</w:t>
      </w:r>
      <w:r>
        <w:rPr>
          <w:spacing w:val="-7"/>
        </w:rPr>
        <w:t xml:space="preserve"> </w:t>
      </w:r>
      <w:r>
        <w:t>hardware</w:t>
      </w:r>
      <w:r>
        <w:rPr>
          <w:spacing w:val="-11"/>
        </w:rPr>
        <w:t xml:space="preserve"> </w:t>
      </w:r>
      <w:r>
        <w:t>and</w:t>
      </w:r>
      <w:r>
        <w:rPr>
          <w:spacing w:val="-4"/>
        </w:rPr>
        <w:t xml:space="preserve"> </w:t>
      </w:r>
      <w:r>
        <w:t>software</w:t>
      </w:r>
      <w:r>
        <w:rPr>
          <w:spacing w:val="-7"/>
        </w:rPr>
        <w:t xml:space="preserve"> </w:t>
      </w:r>
      <w:r>
        <w:t>interfaces</w:t>
      </w:r>
    </w:p>
    <w:p>
      <w:pPr>
        <w:pStyle w:val="249"/>
        <w:numPr>
          <w:ilvl w:val="2"/>
          <w:numId w:val="13"/>
        </w:numPr>
        <w:tabs>
          <w:tab w:val="left" w:pos="2120"/>
        </w:tabs>
        <w:spacing w:before="66"/>
      </w:pPr>
      <w:r>
        <w:t>Describe</w:t>
      </w:r>
      <w:r>
        <w:rPr>
          <w:spacing w:val="-9"/>
        </w:rPr>
        <w:t xml:space="preserve"> </w:t>
      </w:r>
      <w:r>
        <w:t>the</w:t>
      </w:r>
      <w:r>
        <w:rPr>
          <w:spacing w:val="-7"/>
        </w:rPr>
        <w:t xml:space="preserve"> </w:t>
      </w:r>
      <w:r>
        <w:t>performance</w:t>
      </w:r>
      <w:r>
        <w:rPr>
          <w:spacing w:val="-5"/>
        </w:rPr>
        <w:t xml:space="preserve"> </w:t>
      </w:r>
      <w:r>
        <w:t>requirements</w:t>
      </w:r>
    </w:p>
    <w:p>
      <w:pPr>
        <w:pStyle w:val="249"/>
        <w:numPr>
          <w:ilvl w:val="2"/>
          <w:numId w:val="13"/>
        </w:numPr>
        <w:tabs>
          <w:tab w:val="left" w:pos="2120"/>
        </w:tabs>
        <w:spacing w:before="66"/>
      </w:pPr>
      <w:r>
        <w:t>Include</w:t>
      </w:r>
      <w:r>
        <w:rPr>
          <w:spacing w:val="-4"/>
        </w:rPr>
        <w:t xml:space="preserve"> </w:t>
      </w:r>
      <w:r>
        <w:t>design</w:t>
      </w:r>
      <w:r>
        <w:rPr>
          <w:spacing w:val="-5"/>
        </w:rPr>
        <w:t xml:space="preserve"> </w:t>
      </w:r>
      <w:r>
        <w:t>features</w:t>
      </w:r>
      <w:r>
        <w:rPr>
          <w:spacing w:val="-6"/>
        </w:rPr>
        <w:t xml:space="preserve"> </w:t>
      </w:r>
      <w:r>
        <w:t>and</w:t>
      </w:r>
      <w:r>
        <w:rPr>
          <w:spacing w:val="-6"/>
        </w:rPr>
        <w:t xml:space="preserve"> </w:t>
      </w:r>
      <w:r>
        <w:t>the</w:t>
      </w:r>
      <w:r>
        <w:rPr>
          <w:spacing w:val="-7"/>
        </w:rPr>
        <w:t xml:space="preserve"> </w:t>
      </w:r>
      <w:r>
        <w:t>architecture</w:t>
      </w:r>
      <w:r>
        <w:rPr>
          <w:spacing w:val="-6"/>
        </w:rPr>
        <w:t xml:space="preserve"> </w:t>
      </w:r>
      <w:r>
        <w:t>of</w:t>
      </w:r>
      <w:r>
        <w:rPr>
          <w:spacing w:val="-4"/>
        </w:rPr>
        <w:t xml:space="preserve"> </w:t>
      </w:r>
      <w:r>
        <w:t>the</w:t>
      </w:r>
      <w:r>
        <w:rPr>
          <w:spacing w:val="-7"/>
        </w:rPr>
        <w:t xml:space="preserve"> </w:t>
      </w:r>
      <w:r>
        <w:t>project</w:t>
      </w:r>
    </w:p>
    <w:p>
      <w:pPr>
        <w:pStyle w:val="249"/>
        <w:numPr>
          <w:ilvl w:val="2"/>
          <w:numId w:val="13"/>
        </w:numPr>
        <w:tabs>
          <w:tab w:val="left" w:pos="2132"/>
        </w:tabs>
        <w:spacing w:before="69"/>
        <w:ind w:left="2131" w:hanging="138"/>
      </w:pPr>
      <w:r>
        <w:t>List</w:t>
      </w:r>
      <w:r>
        <w:rPr>
          <w:spacing w:val="-6"/>
        </w:rPr>
        <w:t xml:space="preserve"> </w:t>
      </w:r>
      <w:r>
        <w:t>and</w:t>
      </w:r>
      <w:r>
        <w:rPr>
          <w:spacing w:val="-5"/>
        </w:rPr>
        <w:t xml:space="preserve"> </w:t>
      </w:r>
      <w:r>
        <w:t>describe</w:t>
      </w:r>
      <w:r>
        <w:rPr>
          <w:spacing w:val="-6"/>
        </w:rPr>
        <w:t xml:space="preserve"> </w:t>
      </w:r>
      <w:r>
        <w:t>the</w:t>
      </w:r>
      <w:r>
        <w:rPr>
          <w:spacing w:val="-7"/>
        </w:rPr>
        <w:t xml:space="preserve"> </w:t>
      </w:r>
      <w:r>
        <w:t>non-functional</w:t>
      </w:r>
      <w:r>
        <w:rPr>
          <w:spacing w:val="-5"/>
        </w:rPr>
        <w:t xml:space="preserve"> </w:t>
      </w:r>
      <w:r>
        <w:t>attributes</w:t>
      </w:r>
      <w:r>
        <w:rPr>
          <w:spacing w:val="-4"/>
        </w:rPr>
        <w:t xml:space="preserve"> </w:t>
      </w:r>
      <w:r>
        <w:t>like:</w:t>
      </w:r>
    </w:p>
    <w:p>
      <w:pPr>
        <w:pStyle w:val="15"/>
        <w:rPr>
          <w:sz w:val="31"/>
        </w:rPr>
      </w:pPr>
    </w:p>
    <w:p>
      <w:pPr>
        <w:pStyle w:val="15"/>
        <w:ind w:left="2700"/>
      </w:pPr>
      <w:r>
        <w:t>-Security</w:t>
      </w:r>
    </w:p>
    <w:p>
      <w:pPr>
        <w:pStyle w:val="15"/>
        <w:spacing w:before="54"/>
        <w:ind w:left="2700"/>
      </w:pPr>
      <w:r>
        <w:t>-Reliability</w:t>
      </w:r>
    </w:p>
    <w:p>
      <w:pPr>
        <w:pStyle w:val="15"/>
        <w:spacing w:before="54"/>
        <w:ind w:left="2700"/>
      </w:pPr>
      <w:r>
        <w:t>-Maintainability</w:t>
      </w:r>
    </w:p>
    <w:p>
      <w:pPr>
        <w:pStyle w:val="15"/>
        <w:spacing w:before="55"/>
        <w:ind w:left="2700"/>
      </w:pPr>
      <w:r>
        <w:t>-Portability</w:t>
      </w:r>
    </w:p>
    <w:p>
      <w:pPr>
        <w:pStyle w:val="15"/>
        <w:spacing w:before="52"/>
        <w:ind w:left="2700"/>
      </w:pPr>
      <w:r>
        <w:t>-Reusability</w:t>
      </w:r>
    </w:p>
    <w:p>
      <w:pPr>
        <w:pStyle w:val="15"/>
        <w:spacing w:before="54"/>
        <w:ind w:left="2700"/>
      </w:pPr>
      <w:r>
        <w:t>-Application</w:t>
      </w:r>
      <w:r>
        <w:rPr>
          <w:spacing w:val="-9"/>
        </w:rPr>
        <w:t xml:space="preserve"> </w:t>
      </w:r>
      <w:r>
        <w:t>compatibility</w:t>
      </w:r>
    </w:p>
    <w:p>
      <w:pPr>
        <w:pStyle w:val="15"/>
        <w:spacing w:before="52"/>
        <w:ind w:left="2700"/>
      </w:pPr>
      <w:r>
        <w:t>-Resource</w:t>
      </w:r>
      <w:r>
        <w:rPr>
          <w:spacing w:val="-4"/>
        </w:rPr>
        <w:t xml:space="preserve"> </w:t>
      </w:r>
      <w:r>
        <w:t>utilization</w:t>
      </w:r>
    </w:p>
    <w:p>
      <w:pPr>
        <w:pStyle w:val="15"/>
        <w:spacing w:before="54"/>
        <w:ind w:left="2700"/>
      </w:pPr>
      <w:r>
        <w:t>-Serviceability</w:t>
      </w:r>
    </w:p>
    <w:p>
      <w:pPr>
        <w:pStyle w:val="15"/>
        <w:rPr>
          <w:sz w:val="24"/>
        </w:rPr>
      </w:pPr>
    </w:p>
    <w:p>
      <w:pPr>
        <w:pStyle w:val="3"/>
        <w:numPr>
          <w:numId w:val="0"/>
        </w:numPr>
        <w:tabs>
          <w:tab w:val="left" w:pos="1963"/>
          <w:tab w:val="left" w:pos="1964"/>
        </w:tabs>
      </w:pPr>
      <w:bookmarkStart w:id="1" w:name="_TOC_250001"/>
      <w:bookmarkEnd w:id="1"/>
      <w:r>
        <w:rPr>
          <w:rFonts w:hint="default"/>
          <w:lang w:val="en-IN"/>
        </w:rPr>
        <w:tab/>
      </w:r>
      <w:r>
        <w:t>Scope</w:t>
      </w:r>
    </w:p>
    <w:p>
      <w:pPr>
        <w:pStyle w:val="15"/>
        <w:spacing w:before="2" w:line="276" w:lineRule="auto"/>
        <w:ind w:left="1994" w:right="1776" w:firstLine="2"/>
      </w:pPr>
      <w:r>
        <w:t>The HLD documentation presents the structure of the system, such as the</w:t>
      </w:r>
      <w:r>
        <w:rPr>
          <w:spacing w:val="1"/>
        </w:rPr>
        <w:t xml:space="preserve"> </w:t>
      </w:r>
      <w:r>
        <w:t>database architecture, application architecture (layers), application flow</w:t>
      </w:r>
      <w:r>
        <w:rPr>
          <w:spacing w:val="1"/>
        </w:rPr>
        <w:t xml:space="preserve"> </w:t>
      </w:r>
      <w:r>
        <w:t>(Navigation), and technologyarchitecture. The HLD uses non-technical to mildly-</w:t>
      </w:r>
      <w:r>
        <w:rPr>
          <w:spacing w:val="-59"/>
        </w:rPr>
        <w:t xml:space="preserve"> </w:t>
      </w:r>
      <w:r>
        <w:t>technical terms which should be understandable to the administrators of the</w:t>
      </w:r>
      <w:r>
        <w:rPr>
          <w:spacing w:val="1"/>
        </w:rPr>
        <w:t xml:space="preserve"> </w:t>
      </w:r>
      <w:r>
        <w:t>system.</w:t>
      </w:r>
    </w:p>
    <w:p>
      <w:pPr>
        <w:spacing w:line="276" w:lineRule="auto"/>
        <w:sectPr>
          <w:footerReference r:id="rId3" w:type="default"/>
          <w:pgSz w:w="11920" w:h="16850"/>
          <w:pgMar w:top="1360" w:right="160" w:bottom="1100" w:left="180" w:header="566" w:footer="908" w:gutter="0"/>
          <w:lnNumType w:countBy="0"/>
          <w:pgNumType w:fmt="decimal"/>
          <w:cols w:space="720" w:num="1"/>
        </w:sectPr>
      </w:pPr>
    </w:p>
    <w:p>
      <w:pPr>
        <w:pStyle w:val="3"/>
        <w:numPr>
          <w:ilvl w:val="1"/>
          <w:numId w:val="13"/>
        </w:numPr>
        <w:tabs>
          <w:tab w:val="left" w:pos="1980"/>
          <w:tab w:val="left" w:pos="1981"/>
        </w:tabs>
        <w:spacing w:before="321"/>
        <w:rPr>
          <w:sz w:val="44"/>
          <w:szCs w:val="44"/>
        </w:rPr>
      </w:pPr>
      <w:bookmarkStart w:id="2" w:name="_bookmark4"/>
      <w:bookmarkEnd w:id="2"/>
      <w:r>
        <w:rPr>
          <w:rFonts w:hint="default"/>
          <w:sz w:val="44"/>
          <w:szCs w:val="44"/>
          <w:lang w:val="en-IN"/>
        </w:rPr>
        <w:t>2 General Description</w:t>
      </w:r>
    </w:p>
    <w:p>
      <w:pPr>
        <w:pStyle w:val="3"/>
        <w:numPr>
          <w:ilvl w:val="1"/>
          <w:numId w:val="13"/>
        </w:numPr>
        <w:tabs>
          <w:tab w:val="left" w:pos="1980"/>
          <w:tab w:val="left" w:pos="1981"/>
        </w:tabs>
        <w:spacing w:before="321"/>
      </w:pPr>
      <w:r>
        <w:t>Product</w:t>
      </w:r>
      <w:r>
        <w:rPr>
          <w:spacing w:val="-8"/>
        </w:rPr>
        <w:t xml:space="preserve"> </w:t>
      </w:r>
      <w:r>
        <w:t>Perspective</w:t>
      </w:r>
      <w:r>
        <w:rPr>
          <w:spacing w:val="-5"/>
        </w:rPr>
        <w:t xml:space="preserve"> </w:t>
      </w:r>
      <w:r>
        <w:t>&amp;</w:t>
      </w:r>
      <w:r>
        <w:rPr>
          <w:spacing w:val="-2"/>
        </w:rPr>
        <w:t xml:space="preserve"> </w:t>
      </w:r>
      <w:r>
        <w:t>Problem</w:t>
      </w:r>
      <w:r>
        <w:rPr>
          <w:spacing w:val="-5"/>
        </w:rPr>
        <w:t xml:space="preserve"> </w:t>
      </w:r>
      <w:r>
        <w:t>Statement</w:t>
      </w:r>
    </w:p>
    <w:p>
      <w:pPr>
        <w:pStyle w:val="15"/>
        <w:rPr>
          <w:rFonts w:ascii="Arial"/>
          <w:b/>
          <w:sz w:val="28"/>
        </w:rPr>
      </w:pPr>
    </w:p>
    <w:p>
      <w:pPr>
        <w:pStyle w:val="15"/>
        <w:ind w:left="1994" w:right="1677" w:firstLine="2"/>
      </w:pPr>
      <w:r>
        <w:rPr>
          <w:color w:val="22292D"/>
        </w:rPr>
        <w:t>The goal of this project is to analyze to predict the probability of heart disease</w:t>
      </w:r>
      <w:r>
        <w:rPr>
          <w:color w:val="22292D"/>
          <w:spacing w:val="1"/>
        </w:rPr>
        <w:t xml:space="preserve"> </w:t>
      </w:r>
      <w:r>
        <w:rPr>
          <w:color w:val="22292D"/>
        </w:rPr>
        <w:t>occurrence, based on a combination of features that describes the disease. To</w:t>
      </w:r>
      <w:r>
        <w:rPr>
          <w:color w:val="22292D"/>
          <w:spacing w:val="1"/>
        </w:rPr>
        <w:t xml:space="preserve"> </w:t>
      </w:r>
      <w:r>
        <w:rPr>
          <w:color w:val="22292D"/>
        </w:rPr>
        <w:t xml:space="preserve">achieve the goal, we used a data set </w:t>
      </w:r>
      <w:r>
        <w:t>that is formed by taking into consideration</w:t>
      </w:r>
      <w:r>
        <w:rPr>
          <w:spacing w:val="1"/>
        </w:rPr>
        <w:t xml:space="preserve"> </w:t>
      </w:r>
      <w:r>
        <w:t>some of the information of 303 individuals. The problem is based on the given</w:t>
      </w:r>
      <w:r>
        <w:rPr>
          <w:spacing w:val="1"/>
        </w:rPr>
        <w:t xml:space="preserve"> </w:t>
      </w:r>
      <w:r>
        <w:t>information about each individual we have tocalculate that whether that individual</w:t>
      </w:r>
      <w:r>
        <w:rPr>
          <w:spacing w:val="-59"/>
        </w:rPr>
        <w:t xml:space="preserve"> </w:t>
      </w:r>
      <w:r>
        <w:t>will</w:t>
      </w:r>
      <w:r>
        <w:rPr>
          <w:spacing w:val="-1"/>
        </w:rPr>
        <w:t xml:space="preserve"> </w:t>
      </w:r>
      <w:r>
        <w:t>suffer</w:t>
      </w:r>
      <w:r>
        <w:rPr>
          <w:spacing w:val="-3"/>
        </w:rPr>
        <w:t xml:space="preserve"> </w:t>
      </w:r>
      <w:r>
        <w:t>from</w:t>
      </w:r>
      <w:r>
        <w:rPr>
          <w:spacing w:val="2"/>
        </w:rPr>
        <w:t xml:space="preserve"> </w:t>
      </w:r>
      <w:r>
        <w:t>heart disease or</w:t>
      </w:r>
      <w:r>
        <w:rPr>
          <w:spacing w:val="2"/>
        </w:rPr>
        <w:t xml:space="preserve"> </w:t>
      </w:r>
      <w:r>
        <w:t>not.</w:t>
      </w:r>
    </w:p>
    <w:p>
      <w:pPr>
        <w:pStyle w:val="15"/>
        <w:rPr>
          <w:sz w:val="24"/>
        </w:rPr>
      </w:pPr>
    </w:p>
    <w:p>
      <w:pPr>
        <w:pStyle w:val="15"/>
        <w:rPr>
          <w:sz w:val="24"/>
        </w:rPr>
      </w:pPr>
    </w:p>
    <w:p>
      <w:pPr>
        <w:pStyle w:val="15"/>
        <w:rPr>
          <w:sz w:val="24"/>
        </w:rPr>
      </w:pPr>
    </w:p>
    <w:p>
      <w:pPr>
        <w:pStyle w:val="3"/>
        <w:numPr>
          <w:ilvl w:val="1"/>
          <w:numId w:val="13"/>
        </w:numPr>
        <w:tabs>
          <w:tab w:val="left" w:pos="1980"/>
          <w:tab w:val="left" w:pos="1981"/>
        </w:tabs>
        <w:spacing w:before="183"/>
      </w:pPr>
      <w:bookmarkStart w:id="3" w:name="_bookmark5"/>
      <w:bookmarkEnd w:id="3"/>
      <w:r>
        <w:t>Tools</w:t>
      </w:r>
      <w:r>
        <w:rPr>
          <w:spacing w:val="-9"/>
        </w:rPr>
        <w:t xml:space="preserve"> </w:t>
      </w:r>
      <w:r>
        <w:t>used</w:t>
      </w:r>
    </w:p>
    <w:p>
      <w:pPr>
        <w:pStyle w:val="15"/>
        <w:spacing w:before="3"/>
        <w:rPr>
          <w:rFonts w:ascii="Arial"/>
          <w:b/>
          <w:sz w:val="28"/>
        </w:rPr>
      </w:pPr>
    </w:p>
    <w:p>
      <w:pPr>
        <w:pStyle w:val="15"/>
        <w:ind w:left="1994" w:right="1487" w:firstLine="2"/>
      </w:pPr>
      <w:r>
        <w:t>Business Intelligence tools and libraries works such as NumPy, Pandas, Matplotlib,</w:t>
      </w:r>
      <w:r>
        <w:rPr>
          <w:spacing w:val="-59"/>
        </w:rPr>
        <w:t xml:space="preserve"> </w:t>
      </w:r>
      <w:r>
        <w:t>MS-Excel,</w:t>
      </w:r>
      <w:r>
        <w:rPr>
          <w:spacing w:val="2"/>
        </w:rPr>
        <w:t xml:space="preserve"> </w:t>
      </w:r>
      <w:r>
        <w:t>Tableau,</w:t>
      </w:r>
      <w:r>
        <w:rPr>
          <w:spacing w:val="2"/>
        </w:rPr>
        <w:t xml:space="preserve"> </w:t>
      </w:r>
      <w:r>
        <w:t>Jupyter</w:t>
      </w:r>
      <w:r>
        <w:rPr>
          <w:spacing w:val="-1"/>
        </w:rPr>
        <w:t xml:space="preserve"> </w:t>
      </w:r>
      <w:r>
        <w:t>Notebook</w:t>
      </w:r>
      <w:r>
        <w:rPr>
          <w:spacing w:val="1"/>
        </w:rPr>
        <w:t xml:space="preserve"> </w:t>
      </w:r>
      <w:r>
        <w:t>and Python</w:t>
      </w:r>
      <w:r>
        <w:rPr>
          <w:spacing w:val="-2"/>
        </w:rPr>
        <w:t xml:space="preserve"> </w:t>
      </w:r>
      <w:r>
        <w:t>Programming</w:t>
      </w:r>
      <w:r>
        <w:rPr>
          <w:spacing w:val="1"/>
        </w:rPr>
        <w:t xml:space="preserve"> </w:t>
      </w:r>
      <w:r>
        <w:t>Language</w:t>
      </w:r>
      <w:r>
        <w:rPr>
          <w:rFonts w:hint="default"/>
          <w:lang w:val="en-IN"/>
        </w:rPr>
        <w:t xml:space="preserve"> </w:t>
      </w:r>
      <w:r>
        <w:t>are</w:t>
      </w:r>
      <w:r>
        <w:rPr>
          <w:spacing w:val="1"/>
        </w:rPr>
        <w:t xml:space="preserve"> </w:t>
      </w:r>
      <w:r>
        <w:t>used</w:t>
      </w:r>
      <w:r>
        <w:rPr>
          <w:spacing w:val="-3"/>
        </w:rPr>
        <w:t xml:space="preserve"> </w:t>
      </w:r>
      <w:r>
        <w:t>to</w:t>
      </w:r>
      <w:r>
        <w:rPr>
          <w:spacing w:val="-4"/>
        </w:rPr>
        <w:t xml:space="preserve"> </w:t>
      </w:r>
      <w:r>
        <w:t>build the</w:t>
      </w:r>
      <w:r>
        <w:rPr>
          <w:spacing w:val="-6"/>
        </w:rPr>
        <w:t xml:space="preserve"> </w:t>
      </w:r>
      <w:r>
        <w:t>whole framework.</w:t>
      </w:r>
    </w:p>
    <w:p>
      <w:pPr>
        <w:numPr>
          <w:numId w:val="0"/>
        </w:numPr>
        <w:jc w:val="both"/>
        <w:rPr>
          <w:rFonts w:hint="default" w:ascii="Arial" w:hAnsi="Arial" w:cs="Arial"/>
          <w:sz w:val="36"/>
          <w:szCs w:val="36"/>
          <w:lang w:val="en-IN"/>
        </w:rPr>
      </w:pPr>
      <w:r>
        <w:rPr>
          <w:sz w:val="24"/>
        </w:rPr>
        <w:drawing>
          <wp:anchor distT="0" distB="0" distL="114300" distR="114300" simplePos="0" relativeHeight="251671552" behindDoc="1" locked="0" layoutInCell="1" allowOverlap="1">
            <wp:simplePos x="0" y="0"/>
            <wp:positionH relativeFrom="column">
              <wp:posOffset>514985</wp:posOffset>
            </wp:positionH>
            <wp:positionV relativeFrom="paragraph">
              <wp:posOffset>393700</wp:posOffset>
            </wp:positionV>
            <wp:extent cx="1313815" cy="1035050"/>
            <wp:effectExtent l="0" t="0" r="0" b="0"/>
            <wp:wrapTopAndBottom/>
            <wp:docPr id="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5"/>
                    <pic:cNvPicPr>
                      <a:picLocks noChangeAspect="1"/>
                    </pic:cNvPicPr>
                  </pic:nvPicPr>
                  <pic:blipFill>
                    <a:blip r:embed="rId6"/>
                    <a:stretch>
                      <a:fillRect/>
                    </a:stretch>
                  </pic:blipFill>
                  <pic:spPr>
                    <a:xfrm>
                      <a:off x="0" y="0"/>
                      <a:ext cx="1313815" cy="1035050"/>
                    </a:xfrm>
                    <a:prstGeom prst="rect">
                      <a:avLst/>
                    </a:prstGeom>
                    <a:noFill/>
                    <a:ln>
                      <a:noFill/>
                    </a:ln>
                  </pic:spPr>
                </pic:pic>
              </a:graphicData>
            </a:graphic>
          </wp:anchor>
        </w:drawing>
      </w:r>
      <w:r>
        <w:rPr>
          <w:sz w:val="24"/>
        </w:rPr>
        <w:drawing>
          <wp:anchor distT="0" distB="0" distL="114300" distR="114300" simplePos="0" relativeHeight="251662336" behindDoc="1" locked="0" layoutInCell="1" allowOverlap="1">
            <wp:simplePos x="0" y="0"/>
            <wp:positionH relativeFrom="column">
              <wp:posOffset>1971040</wp:posOffset>
            </wp:positionH>
            <wp:positionV relativeFrom="paragraph">
              <wp:posOffset>516890</wp:posOffset>
            </wp:positionV>
            <wp:extent cx="1313815" cy="1035050"/>
            <wp:effectExtent l="0" t="0" r="0" b="0"/>
            <wp:wrapTopAndBottom/>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5"/>
                    <pic:cNvPicPr>
                      <a:picLocks noChangeAspect="1"/>
                    </pic:cNvPicPr>
                  </pic:nvPicPr>
                  <pic:blipFill>
                    <a:blip r:embed="rId6"/>
                    <a:stretch>
                      <a:fillRect/>
                    </a:stretch>
                  </pic:blipFill>
                  <pic:spPr>
                    <a:xfrm>
                      <a:off x="4693285" y="7133590"/>
                      <a:ext cx="1313815" cy="1035050"/>
                    </a:xfrm>
                    <a:prstGeom prst="rect">
                      <a:avLst/>
                    </a:prstGeom>
                    <a:noFill/>
                    <a:ln>
                      <a:noFill/>
                    </a:ln>
                  </pic:spPr>
                </pic:pic>
              </a:graphicData>
            </a:graphic>
          </wp:anchor>
        </w:drawing>
      </w:r>
    </w:p>
    <w:p>
      <w:pPr>
        <w:numPr>
          <w:numId w:val="0"/>
        </w:numPr>
        <w:jc w:val="both"/>
        <w:rPr>
          <w:rFonts w:hint="default" w:ascii="Arial" w:hAnsi="Arial" w:cs="Arial"/>
          <w:sz w:val="36"/>
          <w:szCs w:val="36"/>
          <w:lang w:val="en-IN"/>
        </w:rPr>
      </w:pPr>
      <w:r>
        <w:rPr>
          <w:sz w:val="24"/>
        </w:rPr>
        <w:drawing>
          <wp:anchor distT="0" distB="0" distL="114300" distR="114300" simplePos="0" relativeHeight="251666432" behindDoc="1" locked="0" layoutInCell="1" allowOverlap="1">
            <wp:simplePos x="0" y="0"/>
            <wp:positionH relativeFrom="column">
              <wp:posOffset>463550</wp:posOffset>
            </wp:positionH>
            <wp:positionV relativeFrom="paragraph">
              <wp:posOffset>1330325</wp:posOffset>
            </wp:positionV>
            <wp:extent cx="1993265" cy="848360"/>
            <wp:effectExtent l="0" t="0" r="0" b="0"/>
            <wp:wrapTopAndBottom/>
            <wp:docPr id="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9"/>
                    <pic:cNvPicPr>
                      <a:picLocks noChangeAspect="1"/>
                    </pic:cNvPicPr>
                  </pic:nvPicPr>
                  <pic:blipFill>
                    <a:blip r:embed="rId7"/>
                    <a:stretch>
                      <a:fillRect/>
                    </a:stretch>
                  </pic:blipFill>
                  <pic:spPr>
                    <a:xfrm>
                      <a:off x="2021205" y="8308975"/>
                      <a:ext cx="1993265" cy="848360"/>
                    </a:xfrm>
                    <a:prstGeom prst="rect">
                      <a:avLst/>
                    </a:prstGeom>
                    <a:noFill/>
                    <a:ln>
                      <a:noFill/>
                    </a:ln>
                  </pic:spPr>
                </pic:pic>
              </a:graphicData>
            </a:graphic>
          </wp:anchor>
        </w:drawing>
      </w:r>
      <w:r>
        <w:rPr>
          <w:sz w:val="24"/>
        </w:rPr>
        <w:drawing>
          <wp:anchor distT="0" distB="0" distL="114300" distR="114300" simplePos="0" relativeHeight="251664384" behindDoc="1" locked="0" layoutInCell="1" allowOverlap="1">
            <wp:simplePos x="0" y="0"/>
            <wp:positionH relativeFrom="column">
              <wp:posOffset>3223260</wp:posOffset>
            </wp:positionH>
            <wp:positionV relativeFrom="paragraph">
              <wp:posOffset>1803400</wp:posOffset>
            </wp:positionV>
            <wp:extent cx="1626870" cy="784860"/>
            <wp:effectExtent l="0" t="0" r="0" b="0"/>
            <wp:wrapTopAndBottom/>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7"/>
                    <pic:cNvPicPr>
                      <a:picLocks noChangeAspect="1"/>
                    </pic:cNvPicPr>
                  </pic:nvPicPr>
                  <pic:blipFill>
                    <a:blip r:embed="rId8"/>
                    <a:stretch>
                      <a:fillRect/>
                    </a:stretch>
                  </pic:blipFill>
                  <pic:spPr>
                    <a:xfrm>
                      <a:off x="2950210" y="7372350"/>
                      <a:ext cx="1626870" cy="784860"/>
                    </a:xfrm>
                    <a:prstGeom prst="rect">
                      <a:avLst/>
                    </a:prstGeom>
                    <a:noFill/>
                    <a:ln>
                      <a:noFill/>
                    </a:ln>
                  </pic:spPr>
                </pic:pic>
              </a:graphicData>
            </a:graphic>
          </wp:anchor>
        </w:drawing>
      </w:r>
      <w:r>
        <w:rPr>
          <w:sz w:val="24"/>
        </w:rPr>
        <w:drawing>
          <wp:anchor distT="0" distB="0" distL="114300" distR="114300" simplePos="0" relativeHeight="251665408" behindDoc="1" locked="0" layoutInCell="1" allowOverlap="1">
            <wp:simplePos x="0" y="0"/>
            <wp:positionH relativeFrom="column">
              <wp:posOffset>4987290</wp:posOffset>
            </wp:positionH>
            <wp:positionV relativeFrom="paragraph">
              <wp:posOffset>264160</wp:posOffset>
            </wp:positionV>
            <wp:extent cx="1238250" cy="500380"/>
            <wp:effectExtent l="0" t="0" r="0" b="0"/>
            <wp:wrapTopAndBottom/>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8"/>
                    <pic:cNvPicPr>
                      <a:picLocks noChangeAspect="1"/>
                    </pic:cNvPicPr>
                  </pic:nvPicPr>
                  <pic:blipFill>
                    <a:blip r:embed="rId9"/>
                    <a:stretch>
                      <a:fillRect/>
                    </a:stretch>
                  </pic:blipFill>
                  <pic:spPr>
                    <a:xfrm>
                      <a:off x="3073400" y="7424420"/>
                      <a:ext cx="1238250" cy="500380"/>
                    </a:xfrm>
                    <a:prstGeom prst="rect">
                      <a:avLst/>
                    </a:prstGeom>
                    <a:noFill/>
                    <a:ln>
                      <a:noFill/>
                    </a:ln>
                  </pic:spPr>
                </pic:pic>
              </a:graphicData>
            </a:graphic>
          </wp:anchor>
        </w:drawing>
      </w:r>
      <w:r>
        <w:rPr>
          <w:sz w:val="24"/>
        </w:rPr>
        <w:drawing>
          <wp:anchor distT="0" distB="0" distL="114300" distR="114300" simplePos="0" relativeHeight="251670528" behindDoc="0" locked="0" layoutInCell="1" allowOverlap="1">
            <wp:simplePos x="0" y="0"/>
            <wp:positionH relativeFrom="column">
              <wp:posOffset>2751455</wp:posOffset>
            </wp:positionH>
            <wp:positionV relativeFrom="paragraph">
              <wp:posOffset>1441450</wp:posOffset>
            </wp:positionV>
            <wp:extent cx="1076325" cy="1024255"/>
            <wp:effectExtent l="0" t="0" r="0" b="0"/>
            <wp:wrapTopAndBottom/>
            <wp:docPr id="42" name="Picture 42" descr="Screenshot_2022-07-25_165148-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Screenshot_2022-07-25_165148-removebg-preview"/>
                    <pic:cNvPicPr>
                      <a:picLocks noChangeAspect="1"/>
                    </pic:cNvPicPr>
                  </pic:nvPicPr>
                  <pic:blipFill>
                    <a:blip r:embed="rId10"/>
                    <a:stretch>
                      <a:fillRect/>
                    </a:stretch>
                  </pic:blipFill>
                  <pic:spPr>
                    <a:xfrm>
                      <a:off x="0" y="0"/>
                      <a:ext cx="1076325" cy="1024255"/>
                    </a:xfrm>
                    <a:prstGeom prst="rect">
                      <a:avLst/>
                    </a:prstGeom>
                  </pic:spPr>
                </pic:pic>
              </a:graphicData>
            </a:graphic>
          </wp:anchor>
        </w:drawing>
      </w:r>
      <w:r>
        <w:rPr>
          <w:sz w:val="24"/>
        </w:rPr>
        <w:drawing>
          <wp:anchor distT="0" distB="0" distL="114300" distR="114300" simplePos="0" relativeHeight="251660288" behindDoc="1" locked="0" layoutInCell="1" allowOverlap="1">
            <wp:simplePos x="0" y="0"/>
            <wp:positionH relativeFrom="column">
              <wp:posOffset>635000</wp:posOffset>
            </wp:positionH>
            <wp:positionV relativeFrom="paragraph">
              <wp:posOffset>140335</wp:posOffset>
            </wp:positionV>
            <wp:extent cx="1702435" cy="866775"/>
            <wp:effectExtent l="0" t="0" r="0" b="0"/>
            <wp:wrapTopAndBottom/>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
                    <pic:cNvPicPr>
                      <a:picLocks noChangeAspect="1"/>
                    </pic:cNvPicPr>
                  </pic:nvPicPr>
                  <pic:blipFill>
                    <a:blip r:embed="rId11"/>
                    <a:stretch>
                      <a:fillRect/>
                    </a:stretch>
                  </pic:blipFill>
                  <pic:spPr>
                    <a:xfrm>
                      <a:off x="4277360" y="6313170"/>
                      <a:ext cx="1702435" cy="866775"/>
                    </a:xfrm>
                    <a:prstGeom prst="rect">
                      <a:avLst/>
                    </a:prstGeom>
                    <a:noFill/>
                    <a:ln>
                      <a:noFill/>
                    </a:ln>
                  </pic:spPr>
                </pic:pic>
              </a:graphicData>
            </a:graphic>
          </wp:anchor>
        </w:drawing>
      </w:r>
      <w:r>
        <w:rPr>
          <w:sz w:val="24"/>
        </w:rPr>
        <w:drawing>
          <wp:anchor distT="0" distB="0" distL="114300" distR="114300" simplePos="0" relativeHeight="251667456" behindDoc="1" locked="0" layoutInCell="1" allowOverlap="1">
            <wp:simplePos x="0" y="0"/>
            <wp:positionH relativeFrom="column">
              <wp:posOffset>664210</wp:posOffset>
            </wp:positionH>
            <wp:positionV relativeFrom="paragraph">
              <wp:posOffset>1407160</wp:posOffset>
            </wp:positionV>
            <wp:extent cx="1569085" cy="455930"/>
            <wp:effectExtent l="0" t="0" r="12065" b="1270"/>
            <wp:wrapTopAndBottom/>
            <wp:docPr id="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0"/>
                    <pic:cNvPicPr>
                      <a:picLocks noChangeAspect="1"/>
                    </pic:cNvPicPr>
                  </pic:nvPicPr>
                  <pic:blipFill>
                    <a:blip r:embed="rId12"/>
                    <a:stretch>
                      <a:fillRect/>
                    </a:stretch>
                  </pic:blipFill>
                  <pic:spPr>
                    <a:xfrm>
                      <a:off x="2180590" y="8434070"/>
                      <a:ext cx="1569085" cy="455930"/>
                    </a:xfrm>
                    <a:prstGeom prst="rect">
                      <a:avLst/>
                    </a:prstGeom>
                    <a:noFill/>
                    <a:ln>
                      <a:noFill/>
                    </a:ln>
                  </pic:spPr>
                </pic:pic>
              </a:graphicData>
            </a:graphic>
          </wp:anchor>
        </w:drawing>
      </w:r>
      <w:r>
        <w:rPr>
          <w:sz w:val="24"/>
        </w:rPr>
        <w:drawing>
          <wp:anchor distT="0" distB="0" distL="114300" distR="114300" simplePos="0" relativeHeight="251663360" behindDoc="1" locked="0" layoutInCell="1" allowOverlap="1">
            <wp:simplePos x="0" y="0"/>
            <wp:positionH relativeFrom="column">
              <wp:posOffset>928370</wp:posOffset>
            </wp:positionH>
            <wp:positionV relativeFrom="paragraph">
              <wp:posOffset>285750</wp:posOffset>
            </wp:positionV>
            <wp:extent cx="743585" cy="464820"/>
            <wp:effectExtent l="0" t="0" r="0" b="11430"/>
            <wp:wrapTopAndBottom/>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6"/>
                    <pic:cNvPicPr>
                      <a:picLocks noChangeAspect="1"/>
                    </pic:cNvPicPr>
                  </pic:nvPicPr>
                  <pic:blipFill>
                    <a:blip r:embed="rId13"/>
                    <a:stretch>
                      <a:fillRect/>
                    </a:stretch>
                  </pic:blipFill>
                  <pic:spPr>
                    <a:xfrm>
                      <a:off x="4888230" y="7329170"/>
                      <a:ext cx="743585" cy="464820"/>
                    </a:xfrm>
                    <a:prstGeom prst="rect">
                      <a:avLst/>
                    </a:prstGeom>
                    <a:noFill/>
                    <a:ln>
                      <a:noFill/>
                    </a:ln>
                  </pic:spPr>
                </pic:pic>
              </a:graphicData>
            </a:graphic>
          </wp:anchor>
        </w:drawing>
      </w:r>
      <w:r>
        <w:rPr>
          <w:sz w:val="24"/>
        </w:rPr>
        <w:drawing>
          <wp:anchor distT="0" distB="0" distL="114300" distR="114300" simplePos="0" relativeHeight="251669504" behindDoc="1" locked="0" layoutInCell="1" allowOverlap="1">
            <wp:simplePos x="0" y="0"/>
            <wp:positionH relativeFrom="column">
              <wp:posOffset>3825240</wp:posOffset>
            </wp:positionH>
            <wp:positionV relativeFrom="paragraph">
              <wp:posOffset>150495</wp:posOffset>
            </wp:positionV>
            <wp:extent cx="2445385" cy="713740"/>
            <wp:effectExtent l="0" t="0" r="0" b="0"/>
            <wp:wrapTopAndBottom/>
            <wp:docPr id="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2"/>
                    <pic:cNvPicPr>
                      <a:picLocks noChangeAspect="1"/>
                    </pic:cNvPicPr>
                  </pic:nvPicPr>
                  <pic:blipFill>
                    <a:blip r:embed="rId14"/>
                    <a:stretch>
                      <a:fillRect/>
                    </a:stretch>
                  </pic:blipFill>
                  <pic:spPr>
                    <a:xfrm>
                      <a:off x="4028440" y="8319770"/>
                      <a:ext cx="2445385" cy="713740"/>
                    </a:xfrm>
                    <a:prstGeom prst="rect">
                      <a:avLst/>
                    </a:prstGeom>
                    <a:noFill/>
                    <a:ln>
                      <a:noFill/>
                    </a:ln>
                  </pic:spPr>
                </pic:pic>
              </a:graphicData>
            </a:graphic>
          </wp:anchor>
        </w:drawing>
      </w:r>
      <w:r>
        <w:rPr>
          <w:sz w:val="24"/>
        </w:rPr>
        <w:drawing>
          <wp:anchor distT="0" distB="0" distL="114300" distR="114300" simplePos="0" relativeHeight="251661312" behindDoc="1" locked="0" layoutInCell="1" allowOverlap="1">
            <wp:simplePos x="0" y="0"/>
            <wp:positionH relativeFrom="column">
              <wp:posOffset>2054225</wp:posOffset>
            </wp:positionH>
            <wp:positionV relativeFrom="paragraph">
              <wp:posOffset>360045</wp:posOffset>
            </wp:positionV>
            <wp:extent cx="1385570" cy="623570"/>
            <wp:effectExtent l="0" t="0" r="0" b="0"/>
            <wp:wrapTopAndBottom/>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
                    <pic:cNvPicPr>
                      <a:picLocks noChangeAspect="1"/>
                    </pic:cNvPicPr>
                  </pic:nvPicPr>
                  <pic:blipFill>
                    <a:blip r:embed="rId15"/>
                    <a:stretch>
                      <a:fillRect/>
                    </a:stretch>
                  </pic:blipFill>
                  <pic:spPr>
                    <a:xfrm>
                      <a:off x="4364355" y="6319520"/>
                      <a:ext cx="1385570" cy="623570"/>
                    </a:xfrm>
                    <a:prstGeom prst="rect">
                      <a:avLst/>
                    </a:prstGeom>
                    <a:noFill/>
                    <a:ln>
                      <a:noFill/>
                    </a:ln>
                  </pic:spPr>
                </pic:pic>
              </a:graphicData>
            </a:graphic>
          </wp:anchor>
        </w:drawing>
      </w:r>
      <w:r>
        <w:rPr>
          <w:sz w:val="24"/>
        </w:rPr>
        <w:drawing>
          <wp:anchor distT="0" distB="0" distL="114300" distR="114300" simplePos="0" relativeHeight="251668480" behindDoc="1" locked="0" layoutInCell="1" allowOverlap="1">
            <wp:simplePos x="0" y="0"/>
            <wp:positionH relativeFrom="column">
              <wp:posOffset>3608070</wp:posOffset>
            </wp:positionH>
            <wp:positionV relativeFrom="paragraph">
              <wp:posOffset>5080</wp:posOffset>
            </wp:positionV>
            <wp:extent cx="3016250" cy="1033780"/>
            <wp:effectExtent l="0" t="0" r="0" b="0"/>
            <wp:wrapTopAndBottom/>
            <wp:docPr id="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1"/>
                    <pic:cNvPicPr>
                      <a:picLocks noChangeAspect="1"/>
                    </pic:cNvPicPr>
                  </pic:nvPicPr>
                  <pic:blipFill>
                    <a:blip r:embed="rId16"/>
                    <a:stretch>
                      <a:fillRect/>
                    </a:stretch>
                  </pic:blipFill>
                  <pic:spPr>
                    <a:xfrm>
                      <a:off x="3832225" y="8124190"/>
                      <a:ext cx="3016250" cy="1033780"/>
                    </a:xfrm>
                    <a:prstGeom prst="rect">
                      <a:avLst/>
                    </a:prstGeom>
                    <a:noFill/>
                    <a:ln>
                      <a:noFill/>
                    </a:ln>
                  </pic:spPr>
                </pic:pic>
              </a:graphicData>
            </a:graphic>
          </wp:anchor>
        </w:drawing>
      </w:r>
    </w:p>
    <w:p>
      <w:pPr>
        <w:numPr>
          <w:numId w:val="0"/>
        </w:numPr>
        <w:jc w:val="both"/>
        <w:rPr>
          <w:rFonts w:hint="default" w:ascii="Arial" w:hAnsi="Arial" w:cs="Arial"/>
          <w:sz w:val="36"/>
          <w:szCs w:val="36"/>
          <w:lang w:val="en-IN"/>
        </w:rPr>
      </w:pPr>
    </w:p>
    <w:p>
      <w:pPr>
        <w:numPr>
          <w:numId w:val="0"/>
        </w:numPr>
        <w:jc w:val="both"/>
        <w:rPr>
          <w:rFonts w:hint="default" w:ascii="Arial" w:hAnsi="Arial" w:cs="Arial"/>
          <w:sz w:val="36"/>
          <w:szCs w:val="36"/>
          <w:lang w:val="en-IN"/>
        </w:rPr>
      </w:pPr>
    </w:p>
    <w:p>
      <w:pPr>
        <w:pStyle w:val="15"/>
        <w:spacing w:before="11"/>
        <w:ind w:firstLine="1114" w:firstLineChars="250"/>
        <w:rPr>
          <w:rFonts w:hint="default"/>
          <w:b/>
          <w:sz w:val="40"/>
          <w:szCs w:val="40"/>
          <w:lang w:val="en-IN"/>
        </w:rPr>
      </w:pPr>
      <w:r>
        <w:rPr>
          <w:rFonts w:hint="default"/>
          <w:b/>
          <w:sz w:val="44"/>
          <w:szCs w:val="44"/>
          <w:lang w:val="en-IN"/>
        </w:rPr>
        <w:t xml:space="preserve">3 </w:t>
      </w:r>
      <w:r>
        <w:rPr>
          <w:rFonts w:hint="default"/>
          <w:b/>
          <w:sz w:val="40"/>
          <w:szCs w:val="40"/>
          <w:lang w:val="en-IN"/>
        </w:rPr>
        <w:t>Design Details</w:t>
      </w:r>
    </w:p>
    <w:p>
      <w:pPr>
        <w:pStyle w:val="15"/>
        <w:spacing w:before="11"/>
        <w:ind w:firstLine="811" w:firstLineChars="200"/>
        <w:rPr>
          <w:rFonts w:hint="default"/>
          <w:b/>
          <w:sz w:val="40"/>
          <w:szCs w:val="40"/>
          <w:lang w:val="en-IN"/>
        </w:rPr>
      </w:pPr>
    </w:p>
    <w:p>
      <w:pPr>
        <w:pStyle w:val="3"/>
        <w:numPr>
          <w:numId w:val="0"/>
        </w:numPr>
        <w:tabs>
          <w:tab w:val="left" w:pos="1963"/>
          <w:tab w:val="left" w:pos="1964"/>
        </w:tabs>
        <w:ind w:firstLine="2927" w:firstLineChars="900"/>
      </w:pPr>
      <w:bookmarkStart w:id="4" w:name="_bookmark6"/>
      <w:bookmarkEnd w:id="4"/>
      <w:r>
        <w:t>Functional</w:t>
      </w:r>
      <w:r>
        <w:rPr>
          <w:spacing w:val="-19"/>
        </w:rPr>
        <w:t xml:space="preserve"> </w:t>
      </w:r>
      <w:r>
        <w:t>Architecture</w:t>
      </w:r>
    </w:p>
    <w:p>
      <w:pPr>
        <w:pStyle w:val="15"/>
        <w:spacing w:before="4"/>
        <w:rPr>
          <w:rFonts w:ascii="Arial"/>
          <w:b/>
          <w:sz w:val="18"/>
        </w:rPr>
      </w:pPr>
      <w:r>
        <w:rPr>
          <w:lang w:val="en-IN" w:eastAsia="en-IN"/>
        </w:rPr>
        <w:drawing>
          <wp:anchor distT="0" distB="0" distL="0" distR="0" simplePos="0" relativeHeight="251669504" behindDoc="0" locked="0" layoutInCell="1" allowOverlap="1">
            <wp:simplePos x="0" y="0"/>
            <wp:positionH relativeFrom="page">
              <wp:posOffset>692150</wp:posOffset>
            </wp:positionH>
            <wp:positionV relativeFrom="paragraph">
              <wp:posOffset>158750</wp:posOffset>
            </wp:positionV>
            <wp:extent cx="6026150" cy="3230880"/>
            <wp:effectExtent l="0" t="0" r="12700" b="7620"/>
            <wp:wrapTopAndBottom/>
            <wp:docPr id="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7.jpeg"/>
                    <pic:cNvPicPr>
                      <a:picLocks noChangeAspect="1"/>
                    </pic:cNvPicPr>
                  </pic:nvPicPr>
                  <pic:blipFill>
                    <a:blip r:embed="rId17" cstate="print"/>
                    <a:stretch>
                      <a:fillRect/>
                    </a:stretch>
                  </pic:blipFill>
                  <pic:spPr>
                    <a:xfrm>
                      <a:off x="0" y="0"/>
                      <a:ext cx="6026138" cy="3230879"/>
                    </a:xfrm>
                    <a:prstGeom prst="rect">
                      <a:avLst/>
                    </a:prstGeom>
                  </pic:spPr>
                </pic:pic>
              </a:graphicData>
            </a:graphic>
          </wp:anchor>
        </w:drawing>
      </w:r>
    </w:p>
    <w:p>
      <w:pPr>
        <w:spacing w:before="269"/>
        <w:ind w:left="2160" w:leftChars="0" w:right="3486" w:firstLine="720" w:firstLineChars="0"/>
        <w:jc w:val="both"/>
        <w:rPr>
          <w:rFonts w:ascii="Arial"/>
          <w:b/>
          <w:sz w:val="40"/>
        </w:rPr>
      </w:pPr>
      <w:r>
        <w:rPr>
          <w:rFonts w:hint="default" w:cs="Arial"/>
          <w:sz w:val="36"/>
          <w:szCs w:val="36"/>
          <w:lang w:val="en-IN"/>
        </w:rPr>
        <w:tab/>
      </w:r>
      <w:r>
        <w:rPr>
          <w:rFonts w:ascii="Arial"/>
          <w:b/>
          <w:color w:val="766F6F"/>
          <w:sz w:val="40"/>
        </w:rPr>
        <w:t>How BI</w:t>
      </w:r>
      <w:r>
        <w:rPr>
          <w:rFonts w:ascii="Arial"/>
          <w:b/>
          <w:color w:val="766F6F"/>
          <w:spacing w:val="-2"/>
          <w:sz w:val="40"/>
        </w:rPr>
        <w:t xml:space="preserve"> </w:t>
      </w:r>
      <w:r>
        <w:rPr>
          <w:rFonts w:ascii="Arial"/>
          <w:b/>
          <w:color w:val="766F6F"/>
          <w:sz w:val="40"/>
        </w:rPr>
        <w:t>Works</w:t>
      </w:r>
    </w:p>
    <w:p>
      <w:pPr>
        <w:numPr>
          <w:numId w:val="0"/>
        </w:numPr>
        <w:jc w:val="both"/>
        <w:rPr>
          <w:rFonts w:hint="default" w:ascii="Arial" w:hAnsi="Arial" w:cs="Arial"/>
          <w:sz w:val="36"/>
          <w:szCs w:val="36"/>
          <w:lang w:val="en-IN"/>
        </w:rPr>
      </w:pPr>
    </w:p>
    <w:p>
      <w:pPr>
        <w:numPr>
          <w:numId w:val="0"/>
        </w:numPr>
        <w:jc w:val="both"/>
      </w:pPr>
      <w:r>
        <w:drawing>
          <wp:inline distT="0" distB="0" distL="114300" distR="114300">
            <wp:extent cx="6515100" cy="3343275"/>
            <wp:effectExtent l="0" t="0" r="0" b="9525"/>
            <wp:docPr id="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2"/>
                    <pic:cNvPicPr>
                      <a:picLocks noChangeAspect="1"/>
                    </pic:cNvPicPr>
                  </pic:nvPicPr>
                  <pic:blipFill>
                    <a:blip r:embed="rId18"/>
                    <a:stretch>
                      <a:fillRect/>
                    </a:stretch>
                  </pic:blipFill>
                  <pic:spPr>
                    <a:xfrm>
                      <a:off x="0" y="0"/>
                      <a:ext cx="6515100" cy="3343275"/>
                    </a:xfrm>
                    <a:prstGeom prst="rect">
                      <a:avLst/>
                    </a:prstGeom>
                    <a:noFill/>
                    <a:ln>
                      <a:noFill/>
                    </a:ln>
                  </pic:spPr>
                </pic:pic>
              </a:graphicData>
            </a:graphic>
          </wp:inline>
        </w:drawing>
      </w:r>
    </w:p>
    <w:p>
      <w:pPr>
        <w:numPr>
          <w:numId w:val="0"/>
        </w:numPr>
        <w:jc w:val="both"/>
      </w:pPr>
    </w:p>
    <w:p>
      <w:pPr>
        <w:pStyle w:val="15"/>
        <w:ind w:firstLine="1560" w:firstLineChars="350"/>
        <w:rPr>
          <w:rFonts w:ascii="Arial"/>
          <w:b/>
          <w:sz w:val="25"/>
        </w:rPr>
      </w:pPr>
      <w:r>
        <w:rPr>
          <w:rFonts w:hint="default"/>
          <w:b/>
          <w:sz w:val="44"/>
          <w:szCs w:val="44"/>
          <w:lang w:val="en-IN"/>
        </w:rPr>
        <w:t>Optimization</w:t>
      </w:r>
    </w:p>
    <w:p>
      <w:pPr>
        <w:pStyle w:val="4"/>
        <w:ind w:left="2047"/>
      </w:pPr>
      <w:r>
        <w:t>Your</w:t>
      </w:r>
      <w:r>
        <w:rPr>
          <w:spacing w:val="-4"/>
        </w:rPr>
        <w:t xml:space="preserve"> </w:t>
      </w:r>
      <w:r>
        <w:t>data</w:t>
      </w:r>
      <w:r>
        <w:rPr>
          <w:spacing w:val="-2"/>
        </w:rPr>
        <w:t xml:space="preserve"> </w:t>
      </w:r>
      <w:r>
        <w:t>strategy</w:t>
      </w:r>
      <w:r>
        <w:rPr>
          <w:spacing w:val="-2"/>
        </w:rPr>
        <w:t xml:space="preserve"> </w:t>
      </w:r>
      <w:r>
        <w:t>drives</w:t>
      </w:r>
      <w:r>
        <w:rPr>
          <w:spacing w:val="-4"/>
        </w:rPr>
        <w:t xml:space="preserve"> </w:t>
      </w:r>
      <w:r>
        <w:t>performance</w:t>
      </w:r>
    </w:p>
    <w:p>
      <w:pPr>
        <w:pStyle w:val="249"/>
        <w:numPr>
          <w:ilvl w:val="0"/>
          <w:numId w:val="14"/>
        </w:numPr>
        <w:tabs>
          <w:tab w:val="left" w:pos="2700"/>
          <w:tab w:val="left" w:pos="2701"/>
        </w:tabs>
        <w:spacing w:before="176" w:line="293" w:lineRule="exact"/>
        <w:rPr>
          <w:rFonts w:ascii="Symbol" w:hAnsi="Symbol"/>
          <w:sz w:val="24"/>
        </w:rPr>
      </w:pPr>
      <w:r>
        <w:rPr>
          <w:rFonts w:ascii="Times New Roman" w:hAnsi="Times New Roman"/>
          <w:sz w:val="24"/>
        </w:rPr>
        <w:t>Minimize</w:t>
      </w:r>
      <w:r>
        <w:rPr>
          <w:rFonts w:ascii="Times New Roman" w:hAnsi="Times New Roman"/>
          <w:spacing w:val="-4"/>
          <w:sz w:val="24"/>
        </w:rPr>
        <w:t xml:space="preserve"> </w:t>
      </w:r>
      <w:r>
        <w:rPr>
          <w:rFonts w:ascii="Times New Roman" w:hAnsi="Times New Roman"/>
          <w:sz w:val="24"/>
        </w:rPr>
        <w:t>the</w:t>
      </w:r>
      <w:r>
        <w:rPr>
          <w:rFonts w:ascii="Times New Roman" w:hAnsi="Times New Roman"/>
          <w:spacing w:val="-2"/>
          <w:sz w:val="24"/>
        </w:rPr>
        <w:t xml:space="preserve"> </w:t>
      </w:r>
      <w:r>
        <w:rPr>
          <w:rFonts w:ascii="Times New Roman" w:hAnsi="Times New Roman"/>
          <w:sz w:val="24"/>
        </w:rPr>
        <w:t>number</w:t>
      </w:r>
      <w:r>
        <w:rPr>
          <w:rFonts w:ascii="Times New Roman" w:hAnsi="Times New Roman"/>
          <w:spacing w:val="-2"/>
          <w:sz w:val="24"/>
        </w:rPr>
        <w:t xml:space="preserve"> </w:t>
      </w:r>
      <w:r>
        <w:rPr>
          <w:rFonts w:ascii="Times New Roman" w:hAnsi="Times New Roman"/>
          <w:sz w:val="24"/>
        </w:rPr>
        <w:t>of</w:t>
      </w:r>
      <w:r>
        <w:rPr>
          <w:rFonts w:ascii="Times New Roman" w:hAnsi="Times New Roman"/>
          <w:spacing w:val="-2"/>
          <w:sz w:val="24"/>
        </w:rPr>
        <w:t xml:space="preserve"> </w:t>
      </w:r>
      <w:r>
        <w:rPr>
          <w:rFonts w:ascii="Times New Roman" w:hAnsi="Times New Roman"/>
          <w:sz w:val="24"/>
        </w:rPr>
        <w:t>fields</w:t>
      </w:r>
    </w:p>
    <w:p>
      <w:pPr>
        <w:pStyle w:val="249"/>
        <w:numPr>
          <w:ilvl w:val="0"/>
          <w:numId w:val="14"/>
        </w:numPr>
        <w:tabs>
          <w:tab w:val="left" w:pos="2700"/>
          <w:tab w:val="left" w:pos="2701"/>
        </w:tabs>
        <w:spacing w:line="293" w:lineRule="exact"/>
        <w:rPr>
          <w:rFonts w:ascii="Symbol" w:hAnsi="Symbol"/>
          <w:sz w:val="24"/>
        </w:rPr>
      </w:pPr>
      <w:r>
        <w:rPr>
          <w:rFonts w:ascii="Times New Roman" w:hAnsi="Times New Roman"/>
          <w:sz w:val="24"/>
        </w:rPr>
        <w:t>Minimize</w:t>
      </w:r>
      <w:r>
        <w:rPr>
          <w:rFonts w:ascii="Times New Roman" w:hAnsi="Times New Roman"/>
          <w:spacing w:val="-4"/>
          <w:sz w:val="24"/>
        </w:rPr>
        <w:t xml:space="preserve"> </w:t>
      </w:r>
      <w:r>
        <w:rPr>
          <w:rFonts w:ascii="Times New Roman" w:hAnsi="Times New Roman"/>
          <w:sz w:val="24"/>
        </w:rPr>
        <w:t>the</w:t>
      </w:r>
      <w:r>
        <w:rPr>
          <w:rFonts w:ascii="Times New Roman" w:hAnsi="Times New Roman"/>
          <w:spacing w:val="-2"/>
          <w:sz w:val="24"/>
        </w:rPr>
        <w:t xml:space="preserve"> </w:t>
      </w:r>
      <w:r>
        <w:rPr>
          <w:rFonts w:ascii="Times New Roman" w:hAnsi="Times New Roman"/>
          <w:sz w:val="24"/>
        </w:rPr>
        <w:t>number</w:t>
      </w:r>
      <w:r>
        <w:rPr>
          <w:rFonts w:ascii="Times New Roman" w:hAnsi="Times New Roman"/>
          <w:spacing w:val="-3"/>
          <w:sz w:val="24"/>
        </w:rPr>
        <w:t xml:space="preserve"> </w:t>
      </w:r>
      <w:r>
        <w:rPr>
          <w:rFonts w:ascii="Times New Roman" w:hAnsi="Times New Roman"/>
          <w:sz w:val="24"/>
        </w:rPr>
        <w:t>of</w:t>
      </w:r>
      <w:r>
        <w:rPr>
          <w:rFonts w:ascii="Times New Roman" w:hAnsi="Times New Roman"/>
          <w:spacing w:val="-1"/>
          <w:sz w:val="24"/>
        </w:rPr>
        <w:t xml:space="preserve"> </w:t>
      </w:r>
      <w:r>
        <w:rPr>
          <w:rFonts w:ascii="Times New Roman" w:hAnsi="Times New Roman"/>
          <w:sz w:val="24"/>
        </w:rPr>
        <w:t>records</w:t>
      </w:r>
    </w:p>
    <w:p>
      <w:pPr>
        <w:pStyle w:val="249"/>
        <w:numPr>
          <w:ilvl w:val="0"/>
          <w:numId w:val="14"/>
        </w:numPr>
        <w:tabs>
          <w:tab w:val="left" w:pos="2700"/>
          <w:tab w:val="left" w:pos="2701"/>
        </w:tabs>
        <w:spacing w:before="20" w:line="225" w:lineRule="auto"/>
        <w:ind w:right="1693" w:hanging="360"/>
        <w:rPr>
          <w:rFonts w:ascii="Symbol" w:hAnsi="Symbol"/>
          <w:sz w:val="24"/>
        </w:rPr>
      </w:pPr>
      <w:r>
        <w:t>Optimize extracts to speed up future queries by materializing calculations,</w:t>
      </w:r>
      <w:r>
        <w:rPr>
          <w:spacing w:val="-59"/>
        </w:rPr>
        <w:t xml:space="preserve"> </w:t>
      </w:r>
      <w:r>
        <w:t>removing</w:t>
      </w:r>
      <w:r>
        <w:rPr>
          <w:spacing w:val="-5"/>
        </w:rPr>
        <w:t xml:space="preserve"> </w:t>
      </w:r>
      <w:r>
        <w:t>columns</w:t>
      </w:r>
      <w:r>
        <w:rPr>
          <w:spacing w:val="-4"/>
        </w:rPr>
        <w:t xml:space="preserve"> </w:t>
      </w:r>
      <w:r>
        <w:t>and</w:t>
      </w:r>
      <w:r>
        <w:rPr>
          <w:spacing w:val="-4"/>
        </w:rPr>
        <w:t xml:space="preserve"> </w:t>
      </w:r>
      <w:r>
        <w:t>the use of</w:t>
      </w:r>
      <w:r>
        <w:rPr>
          <w:spacing w:val="2"/>
        </w:rPr>
        <w:t xml:space="preserve"> </w:t>
      </w:r>
      <w:r>
        <w:t>accelerated</w:t>
      </w:r>
      <w:r>
        <w:rPr>
          <w:spacing w:val="-2"/>
        </w:rPr>
        <w:t xml:space="preserve"> </w:t>
      </w:r>
      <w:r>
        <w:t>views</w:t>
      </w:r>
    </w:p>
    <w:p>
      <w:pPr>
        <w:pStyle w:val="15"/>
        <w:rPr>
          <w:sz w:val="24"/>
        </w:rPr>
      </w:pPr>
    </w:p>
    <w:p>
      <w:pPr>
        <w:pStyle w:val="4"/>
        <w:ind w:left="1440" w:leftChars="0" w:firstLine="720" w:firstLineChars="0"/>
      </w:pPr>
      <w:r>
        <w:t>Reduce the</w:t>
      </w:r>
      <w:r>
        <w:rPr>
          <w:spacing w:val="-2"/>
        </w:rPr>
        <w:t xml:space="preserve"> </w:t>
      </w:r>
      <w:r>
        <w:t>marks</w:t>
      </w:r>
      <w:r>
        <w:rPr>
          <w:spacing w:val="-4"/>
        </w:rPr>
        <w:t xml:space="preserve"> </w:t>
      </w:r>
      <w:r>
        <w:t>(data</w:t>
      </w:r>
      <w:r>
        <w:rPr>
          <w:spacing w:val="1"/>
        </w:rPr>
        <w:t xml:space="preserve"> </w:t>
      </w:r>
      <w:r>
        <w:t>points)</w:t>
      </w:r>
      <w:r>
        <w:rPr>
          <w:spacing w:val="-1"/>
        </w:rPr>
        <w:t xml:space="preserve"> </w:t>
      </w:r>
      <w:r>
        <w:t>in</w:t>
      </w:r>
      <w:r>
        <w:rPr>
          <w:spacing w:val="-1"/>
        </w:rPr>
        <w:t xml:space="preserve"> </w:t>
      </w:r>
      <w:r>
        <w:t>your</w:t>
      </w:r>
      <w:r>
        <w:rPr>
          <w:spacing w:val="-8"/>
        </w:rPr>
        <w:t xml:space="preserve"> </w:t>
      </w:r>
      <w:r>
        <w:t>view</w:t>
      </w:r>
    </w:p>
    <w:p>
      <w:pPr>
        <w:pStyle w:val="15"/>
        <w:spacing w:before="6"/>
        <w:rPr>
          <w:rFonts w:ascii="Arial"/>
          <w:b/>
          <w:sz w:val="24"/>
        </w:rPr>
      </w:pPr>
    </w:p>
    <w:p>
      <w:pPr>
        <w:pStyle w:val="249"/>
        <w:numPr>
          <w:ilvl w:val="0"/>
          <w:numId w:val="14"/>
        </w:numPr>
        <w:tabs>
          <w:tab w:val="left" w:pos="2700"/>
          <w:tab w:val="left" w:pos="2701"/>
        </w:tabs>
        <w:spacing w:line="235" w:lineRule="auto"/>
        <w:ind w:right="1359" w:hanging="360"/>
        <w:rPr>
          <w:rFonts w:ascii="Symbol" w:hAnsi="Symbol"/>
        </w:rPr>
      </w:pPr>
      <w:r>
        <w:t>Practice guided analytics. There’s no need to fit everything you plan to show</w:t>
      </w:r>
      <w:r>
        <w:rPr>
          <w:spacing w:val="1"/>
        </w:rPr>
        <w:t xml:space="preserve"> </w:t>
      </w:r>
      <w:r>
        <w:t>in a single view. Compile related views and connect them with action filters to</w:t>
      </w:r>
      <w:r>
        <w:rPr>
          <w:spacing w:val="-59"/>
        </w:rPr>
        <w:t xml:space="preserve"> </w:t>
      </w:r>
      <w:r>
        <w:t>travel</w:t>
      </w:r>
      <w:r>
        <w:rPr>
          <w:spacing w:val="-8"/>
        </w:rPr>
        <w:t xml:space="preserve"> </w:t>
      </w:r>
      <w:r>
        <w:t>from overview</w:t>
      </w:r>
      <w:r>
        <w:rPr>
          <w:spacing w:val="-9"/>
        </w:rPr>
        <w:t xml:space="preserve"> </w:t>
      </w:r>
      <w:r>
        <w:t>to highly-granular</w:t>
      </w:r>
      <w:r>
        <w:rPr>
          <w:spacing w:val="-1"/>
        </w:rPr>
        <w:t xml:space="preserve"> </w:t>
      </w:r>
      <w:r>
        <w:t>views at the</w:t>
      </w:r>
      <w:r>
        <w:rPr>
          <w:spacing w:val="-1"/>
        </w:rPr>
        <w:t xml:space="preserve"> </w:t>
      </w:r>
      <w:r>
        <w:t>speed</w:t>
      </w:r>
      <w:r>
        <w:rPr>
          <w:spacing w:val="-2"/>
        </w:rPr>
        <w:t xml:space="preserve"> </w:t>
      </w:r>
      <w:r>
        <w:t>of</w:t>
      </w:r>
      <w:r>
        <w:rPr>
          <w:spacing w:val="-4"/>
        </w:rPr>
        <w:t xml:space="preserve"> </w:t>
      </w:r>
      <w:r>
        <w:t>thought.</w:t>
      </w:r>
    </w:p>
    <w:p>
      <w:pPr>
        <w:pStyle w:val="15"/>
        <w:spacing w:before="2"/>
      </w:pPr>
    </w:p>
    <w:p>
      <w:pPr>
        <w:pStyle w:val="249"/>
        <w:numPr>
          <w:ilvl w:val="0"/>
          <w:numId w:val="14"/>
        </w:numPr>
        <w:tabs>
          <w:tab w:val="left" w:pos="2700"/>
          <w:tab w:val="left" w:pos="2701"/>
        </w:tabs>
        <w:spacing w:before="1"/>
        <w:rPr>
          <w:rFonts w:ascii="Symbol" w:hAnsi="Symbol"/>
        </w:rPr>
      </w:pPr>
      <w:r>
        <w:rPr>
          <w:rFonts w:ascii="Times New Roman" w:hAnsi="Times New Roman"/>
          <w:sz w:val="24"/>
        </w:rPr>
        <w:t>Remove</w:t>
      </w:r>
      <w:r>
        <w:rPr>
          <w:rFonts w:ascii="Times New Roman" w:hAnsi="Times New Roman"/>
          <w:spacing w:val="-1"/>
          <w:sz w:val="24"/>
        </w:rPr>
        <w:t xml:space="preserve"> </w:t>
      </w:r>
      <w:r>
        <w:rPr>
          <w:rFonts w:ascii="Times New Roman" w:hAnsi="Times New Roman"/>
          <w:sz w:val="24"/>
        </w:rPr>
        <w:t>unneeded</w:t>
      </w:r>
      <w:r>
        <w:rPr>
          <w:rFonts w:ascii="Times New Roman" w:hAnsi="Times New Roman"/>
          <w:spacing w:val="-1"/>
          <w:sz w:val="24"/>
        </w:rPr>
        <w:t xml:space="preserve"> </w:t>
      </w:r>
      <w:r>
        <w:rPr>
          <w:rFonts w:ascii="Times New Roman" w:hAnsi="Times New Roman"/>
          <w:sz w:val="24"/>
        </w:rPr>
        <w:t>dimensions from</w:t>
      </w:r>
      <w:r>
        <w:rPr>
          <w:rFonts w:ascii="Times New Roman" w:hAnsi="Times New Roman"/>
          <w:spacing w:val="-1"/>
          <w:sz w:val="24"/>
        </w:rPr>
        <w:t xml:space="preserve"> </w:t>
      </w:r>
      <w:r>
        <w:rPr>
          <w:rFonts w:ascii="Times New Roman" w:hAnsi="Times New Roman"/>
          <w:sz w:val="24"/>
        </w:rPr>
        <w:t>the</w:t>
      </w:r>
      <w:r>
        <w:rPr>
          <w:rFonts w:ascii="Times New Roman" w:hAnsi="Times New Roman"/>
          <w:spacing w:val="-4"/>
          <w:sz w:val="24"/>
        </w:rPr>
        <w:t xml:space="preserve"> </w:t>
      </w:r>
      <w:r>
        <w:rPr>
          <w:rFonts w:ascii="Times New Roman" w:hAnsi="Times New Roman"/>
          <w:sz w:val="24"/>
        </w:rPr>
        <w:t>detail</w:t>
      </w:r>
      <w:r>
        <w:rPr>
          <w:rFonts w:ascii="Times New Roman" w:hAnsi="Times New Roman"/>
          <w:spacing w:val="-1"/>
          <w:sz w:val="24"/>
        </w:rPr>
        <w:t xml:space="preserve"> </w:t>
      </w:r>
      <w:r>
        <w:rPr>
          <w:rFonts w:ascii="Times New Roman" w:hAnsi="Times New Roman"/>
          <w:sz w:val="24"/>
        </w:rPr>
        <w:t>shelf.</w:t>
      </w:r>
    </w:p>
    <w:p>
      <w:pPr>
        <w:pStyle w:val="15"/>
        <w:spacing w:before="10"/>
        <w:rPr>
          <w:rFonts w:ascii="Times New Roman"/>
          <w:sz w:val="21"/>
        </w:rPr>
      </w:pPr>
    </w:p>
    <w:p>
      <w:pPr>
        <w:pStyle w:val="249"/>
        <w:numPr>
          <w:ilvl w:val="0"/>
          <w:numId w:val="14"/>
        </w:numPr>
        <w:tabs>
          <w:tab w:val="left" w:pos="2700"/>
          <w:tab w:val="left" w:pos="2701"/>
        </w:tabs>
        <w:rPr>
          <w:rFonts w:ascii="Symbol" w:hAnsi="Symbol"/>
        </w:rPr>
      </w:pPr>
      <w:r>
        <w:rPr>
          <w:rFonts w:ascii="Times New Roman" w:hAnsi="Times New Roman"/>
          <w:sz w:val="24"/>
        </w:rPr>
        <w:t>Explore.</w:t>
      </w:r>
      <w:r>
        <w:rPr>
          <w:rFonts w:ascii="Times New Roman" w:hAnsi="Times New Roman"/>
          <w:spacing w:val="-1"/>
          <w:sz w:val="24"/>
        </w:rPr>
        <w:t xml:space="preserve"> </w:t>
      </w:r>
      <w:r>
        <w:rPr>
          <w:rFonts w:ascii="Times New Roman" w:hAnsi="Times New Roman"/>
          <w:sz w:val="24"/>
        </w:rPr>
        <w:t>Try</w:t>
      </w:r>
      <w:r>
        <w:rPr>
          <w:rFonts w:ascii="Times New Roman" w:hAnsi="Times New Roman"/>
          <w:spacing w:val="-1"/>
          <w:sz w:val="24"/>
        </w:rPr>
        <w:t xml:space="preserve"> </w:t>
      </w:r>
      <w:r>
        <w:rPr>
          <w:rFonts w:ascii="Times New Roman" w:hAnsi="Times New Roman"/>
          <w:sz w:val="24"/>
        </w:rPr>
        <w:t>displaying</w:t>
      </w:r>
      <w:r>
        <w:rPr>
          <w:rFonts w:ascii="Times New Roman" w:hAnsi="Times New Roman"/>
          <w:spacing w:val="2"/>
          <w:sz w:val="24"/>
        </w:rPr>
        <w:t xml:space="preserve"> </w:t>
      </w:r>
      <w:r>
        <w:rPr>
          <w:rFonts w:ascii="Times New Roman" w:hAnsi="Times New Roman"/>
          <w:sz w:val="24"/>
        </w:rPr>
        <w:t>your</w:t>
      </w:r>
      <w:r>
        <w:rPr>
          <w:rFonts w:ascii="Times New Roman" w:hAnsi="Times New Roman"/>
          <w:spacing w:val="-4"/>
          <w:sz w:val="24"/>
        </w:rPr>
        <w:t xml:space="preserve"> </w:t>
      </w:r>
      <w:r>
        <w:rPr>
          <w:rFonts w:ascii="Times New Roman" w:hAnsi="Times New Roman"/>
          <w:sz w:val="24"/>
        </w:rPr>
        <w:t>data in</w:t>
      </w:r>
      <w:r>
        <w:rPr>
          <w:rFonts w:ascii="Times New Roman" w:hAnsi="Times New Roman"/>
          <w:spacing w:val="-1"/>
          <w:sz w:val="24"/>
        </w:rPr>
        <w:t xml:space="preserve"> </w:t>
      </w:r>
      <w:r>
        <w:rPr>
          <w:rFonts w:ascii="Times New Roman" w:hAnsi="Times New Roman"/>
          <w:sz w:val="24"/>
        </w:rPr>
        <w:t>different</w:t>
      </w:r>
      <w:r>
        <w:rPr>
          <w:rFonts w:ascii="Times New Roman" w:hAnsi="Times New Roman"/>
          <w:spacing w:val="-1"/>
          <w:sz w:val="24"/>
        </w:rPr>
        <w:t xml:space="preserve"> </w:t>
      </w:r>
      <w:r>
        <w:rPr>
          <w:rFonts w:ascii="Times New Roman" w:hAnsi="Times New Roman"/>
          <w:sz w:val="24"/>
        </w:rPr>
        <w:t>types</w:t>
      </w:r>
      <w:r>
        <w:rPr>
          <w:rFonts w:ascii="Times New Roman" w:hAnsi="Times New Roman"/>
          <w:spacing w:val="-1"/>
          <w:sz w:val="24"/>
        </w:rPr>
        <w:t xml:space="preserve"> </w:t>
      </w:r>
      <w:r>
        <w:rPr>
          <w:rFonts w:ascii="Times New Roman" w:hAnsi="Times New Roman"/>
          <w:sz w:val="24"/>
        </w:rPr>
        <w:t>of</w:t>
      </w:r>
      <w:r>
        <w:rPr>
          <w:rFonts w:ascii="Times New Roman" w:hAnsi="Times New Roman"/>
          <w:spacing w:val="-1"/>
          <w:sz w:val="24"/>
        </w:rPr>
        <w:t xml:space="preserve"> </w:t>
      </w:r>
      <w:r>
        <w:rPr>
          <w:rFonts w:ascii="Times New Roman" w:hAnsi="Times New Roman"/>
          <w:sz w:val="24"/>
        </w:rPr>
        <w:t>views.</w:t>
      </w:r>
    </w:p>
    <w:p>
      <w:pPr>
        <w:pStyle w:val="15"/>
        <w:rPr>
          <w:rFonts w:ascii="Times New Roman"/>
          <w:sz w:val="26"/>
        </w:rPr>
      </w:pPr>
    </w:p>
    <w:p>
      <w:pPr>
        <w:pStyle w:val="4"/>
        <w:ind w:left="1440" w:leftChars="0" w:firstLine="720" w:firstLineChars="0"/>
        <w:rPr>
          <w:rFonts w:ascii="Arial"/>
          <w:b/>
          <w:sz w:val="24"/>
        </w:rPr>
      </w:pPr>
      <w:r>
        <w:t>Limit</w:t>
      </w:r>
      <w:r>
        <w:rPr>
          <w:spacing w:val="-5"/>
        </w:rPr>
        <w:t xml:space="preserve"> </w:t>
      </w:r>
      <w:r>
        <w:t>your</w:t>
      </w:r>
      <w:r>
        <w:rPr>
          <w:spacing w:val="-1"/>
        </w:rPr>
        <w:t xml:space="preserve"> </w:t>
      </w:r>
      <w:r>
        <w:t>filters</w:t>
      </w:r>
      <w:r>
        <w:rPr>
          <w:spacing w:val="-1"/>
        </w:rPr>
        <w:t xml:space="preserve"> </w:t>
      </w:r>
      <w:r>
        <w:t>by</w:t>
      </w:r>
      <w:r>
        <w:rPr>
          <w:spacing w:val="-1"/>
        </w:rPr>
        <w:t xml:space="preserve"> </w:t>
      </w:r>
      <w:r>
        <w:t>number</w:t>
      </w:r>
      <w:r>
        <w:rPr>
          <w:spacing w:val="-2"/>
        </w:rPr>
        <w:t xml:space="preserve"> </w:t>
      </w:r>
      <w:r>
        <w:t>and</w:t>
      </w:r>
      <w:r>
        <w:rPr>
          <w:spacing w:val="-1"/>
        </w:rPr>
        <w:t xml:space="preserve"> </w:t>
      </w:r>
      <w:r>
        <w:t>type</w:t>
      </w:r>
    </w:p>
    <w:p>
      <w:pPr>
        <w:pStyle w:val="249"/>
        <w:numPr>
          <w:ilvl w:val="0"/>
          <w:numId w:val="14"/>
        </w:numPr>
        <w:tabs>
          <w:tab w:val="left" w:pos="2700"/>
          <w:tab w:val="left" w:pos="2701"/>
        </w:tabs>
        <w:spacing w:line="237" w:lineRule="auto"/>
        <w:ind w:right="1382" w:hanging="360"/>
        <w:rPr>
          <w:rFonts w:ascii="Symbol" w:hAnsi="Symbol"/>
        </w:rPr>
      </w:pPr>
      <w:r>
        <w:t>Reduce the number of filters in use. Excessive filters on a view will create a</w:t>
      </w:r>
      <w:r>
        <w:rPr>
          <w:spacing w:val="1"/>
        </w:rPr>
        <w:t xml:space="preserve"> </w:t>
      </w:r>
      <w:r>
        <w:t>more complex query, which takes longer to return results. Double-check your</w:t>
      </w:r>
      <w:r>
        <w:rPr>
          <w:spacing w:val="-59"/>
        </w:rPr>
        <w:t xml:space="preserve"> </w:t>
      </w:r>
      <w:r>
        <w:t>filters</w:t>
      </w:r>
      <w:r>
        <w:rPr>
          <w:spacing w:val="-1"/>
        </w:rPr>
        <w:t xml:space="preserve"> </w:t>
      </w:r>
      <w:r>
        <w:t>and</w:t>
      </w:r>
      <w:r>
        <w:rPr>
          <w:spacing w:val="-4"/>
        </w:rPr>
        <w:t xml:space="preserve"> </w:t>
      </w:r>
      <w:r>
        <w:t>remove</w:t>
      </w:r>
      <w:r>
        <w:rPr>
          <w:spacing w:val="-2"/>
        </w:rPr>
        <w:t xml:space="preserve"> </w:t>
      </w:r>
      <w:r>
        <w:t>any</w:t>
      </w:r>
      <w:r>
        <w:rPr>
          <w:spacing w:val="-4"/>
        </w:rPr>
        <w:t xml:space="preserve"> </w:t>
      </w:r>
      <w:r>
        <w:t>that</w:t>
      </w:r>
      <w:r>
        <w:rPr>
          <w:spacing w:val="1"/>
        </w:rPr>
        <w:t xml:space="preserve"> </w:t>
      </w:r>
      <w:r>
        <w:t>aren’t</w:t>
      </w:r>
      <w:r>
        <w:rPr>
          <w:spacing w:val="2"/>
        </w:rPr>
        <w:t xml:space="preserve"> </w:t>
      </w:r>
      <w:r>
        <w:t>necessary.</w:t>
      </w:r>
    </w:p>
    <w:p>
      <w:pPr>
        <w:pStyle w:val="15"/>
        <w:spacing w:before="6"/>
      </w:pPr>
    </w:p>
    <w:p>
      <w:pPr>
        <w:pStyle w:val="249"/>
        <w:numPr>
          <w:ilvl w:val="0"/>
          <w:numId w:val="14"/>
        </w:numPr>
        <w:tabs>
          <w:tab w:val="left" w:pos="2700"/>
          <w:tab w:val="left" w:pos="2701"/>
        </w:tabs>
        <w:spacing w:before="1" w:line="235" w:lineRule="auto"/>
        <w:ind w:right="1716" w:hanging="360"/>
        <w:rPr>
          <w:rFonts w:ascii="Symbol" w:hAnsi="Symbol"/>
        </w:rPr>
      </w:pPr>
      <w:r>
        <w:t>Use an include filter. Exclude filters load the entire domain of a dimension</w:t>
      </w:r>
      <w:r>
        <w:rPr>
          <w:spacing w:val="-59"/>
        </w:rPr>
        <w:t xml:space="preserve"> </w:t>
      </w:r>
      <w:r>
        <w:t>while including filters do not. An include filter runs much faster than an</w:t>
      </w:r>
      <w:r>
        <w:rPr>
          <w:spacing w:val="1"/>
        </w:rPr>
        <w:t xml:space="preserve"> </w:t>
      </w:r>
      <w:r>
        <w:t>exclude filter,</w:t>
      </w:r>
      <w:r>
        <w:rPr>
          <w:spacing w:val="2"/>
        </w:rPr>
        <w:t xml:space="preserve"> </w:t>
      </w:r>
      <w:r>
        <w:t>especially for</w:t>
      </w:r>
      <w:r>
        <w:rPr>
          <w:spacing w:val="1"/>
        </w:rPr>
        <w:t xml:space="preserve"> </w:t>
      </w:r>
      <w:r>
        <w:t>dimensions</w:t>
      </w:r>
      <w:r>
        <w:rPr>
          <w:spacing w:val="-4"/>
        </w:rPr>
        <w:t xml:space="preserve"> </w:t>
      </w:r>
      <w:r>
        <w:t>with</w:t>
      </w:r>
      <w:r>
        <w:rPr>
          <w:spacing w:val="-5"/>
        </w:rPr>
        <w:t xml:space="preserve"> </w:t>
      </w:r>
      <w:r>
        <w:t>many</w:t>
      </w:r>
      <w:r>
        <w:rPr>
          <w:spacing w:val="-5"/>
        </w:rPr>
        <w:t xml:space="preserve"> </w:t>
      </w:r>
      <w:r>
        <w:t>members.</w:t>
      </w:r>
    </w:p>
    <w:p>
      <w:pPr>
        <w:pStyle w:val="15"/>
        <w:spacing w:before="5"/>
        <w:rPr>
          <w:sz w:val="24"/>
        </w:rPr>
      </w:pPr>
    </w:p>
    <w:p>
      <w:pPr>
        <w:pStyle w:val="249"/>
        <w:numPr>
          <w:ilvl w:val="0"/>
          <w:numId w:val="14"/>
        </w:numPr>
        <w:tabs>
          <w:tab w:val="left" w:pos="2700"/>
          <w:tab w:val="left" w:pos="2701"/>
        </w:tabs>
        <w:spacing w:before="1"/>
        <w:ind w:right="1581" w:hanging="360"/>
        <w:rPr>
          <w:rFonts w:ascii="Symbol" w:hAnsi="Symbol"/>
        </w:rPr>
      </w:pPr>
      <w:r>
        <w:t>Use a continuous date filter. Continuous date filters (relative and range-of-</w:t>
      </w:r>
      <w:r>
        <w:rPr>
          <w:spacing w:val="1"/>
        </w:rPr>
        <w:t xml:space="preserve"> </w:t>
      </w:r>
      <w:r>
        <w:t>date filters) can take advantage of the indexing properties in your database</w:t>
      </w:r>
      <w:r>
        <w:rPr>
          <w:spacing w:val="-59"/>
        </w:rPr>
        <w:t xml:space="preserve"> </w:t>
      </w:r>
      <w:r>
        <w:t>and</w:t>
      </w:r>
      <w:r>
        <w:rPr>
          <w:spacing w:val="-1"/>
        </w:rPr>
        <w:t xml:space="preserve"> </w:t>
      </w:r>
      <w:r>
        <w:t>are</w:t>
      </w:r>
      <w:r>
        <w:rPr>
          <w:spacing w:val="-3"/>
        </w:rPr>
        <w:t xml:space="preserve"> </w:t>
      </w:r>
      <w:r>
        <w:t>faster than</w:t>
      </w:r>
      <w:r>
        <w:rPr>
          <w:spacing w:val="-2"/>
        </w:rPr>
        <w:t xml:space="preserve"> </w:t>
      </w:r>
      <w:r>
        <w:t>discrete</w:t>
      </w:r>
      <w:r>
        <w:rPr>
          <w:spacing w:val="1"/>
        </w:rPr>
        <w:t xml:space="preserve"> </w:t>
      </w:r>
      <w:r>
        <w:t>data</w:t>
      </w:r>
      <w:r>
        <w:rPr>
          <w:spacing w:val="-4"/>
        </w:rPr>
        <w:t xml:space="preserve"> </w:t>
      </w:r>
      <w:r>
        <w:t>filters.</w:t>
      </w:r>
    </w:p>
    <w:p>
      <w:pPr>
        <w:pStyle w:val="15"/>
        <w:spacing w:before="1"/>
      </w:pPr>
    </w:p>
    <w:p>
      <w:pPr>
        <w:pStyle w:val="249"/>
        <w:numPr>
          <w:ilvl w:val="0"/>
          <w:numId w:val="14"/>
        </w:numPr>
        <w:tabs>
          <w:tab w:val="left" w:pos="2700"/>
          <w:tab w:val="left" w:pos="2701"/>
        </w:tabs>
        <w:spacing w:line="235" w:lineRule="auto"/>
        <w:ind w:right="1642" w:hanging="360"/>
        <w:rPr>
          <w:rFonts w:ascii="Symbol" w:hAnsi="Symbol"/>
        </w:rPr>
      </w:pPr>
      <w:r>
        <w:t>Use Boolean or numeric filters. Computers process integers and Booleans</w:t>
      </w:r>
      <w:r>
        <w:rPr>
          <w:spacing w:val="-59"/>
        </w:rPr>
        <w:t xml:space="preserve"> </w:t>
      </w:r>
      <w:r>
        <w:t>(t/f)</w:t>
      </w:r>
      <w:r>
        <w:rPr>
          <w:spacing w:val="-4"/>
        </w:rPr>
        <w:t xml:space="preserve"> </w:t>
      </w:r>
      <w:r>
        <w:t>much</w:t>
      </w:r>
      <w:r>
        <w:rPr>
          <w:spacing w:val="-4"/>
        </w:rPr>
        <w:t xml:space="preserve"> </w:t>
      </w:r>
      <w:r>
        <w:t>faster</w:t>
      </w:r>
      <w:r>
        <w:rPr>
          <w:spacing w:val="-1"/>
        </w:rPr>
        <w:t xml:space="preserve"> </w:t>
      </w:r>
      <w:r>
        <w:t>than</w:t>
      </w:r>
      <w:r>
        <w:rPr>
          <w:spacing w:val="-4"/>
        </w:rPr>
        <w:t xml:space="preserve"> </w:t>
      </w:r>
      <w:r>
        <w:t>strings.</w:t>
      </w:r>
    </w:p>
    <w:p>
      <w:pPr>
        <w:pStyle w:val="15"/>
        <w:rPr>
          <w:sz w:val="24"/>
        </w:rPr>
      </w:pPr>
    </w:p>
    <w:p>
      <w:pPr>
        <w:pStyle w:val="249"/>
        <w:numPr>
          <w:ilvl w:val="0"/>
          <w:numId w:val="14"/>
        </w:numPr>
        <w:tabs>
          <w:tab w:val="left" w:pos="2700"/>
          <w:tab w:val="left" w:pos="2701"/>
        </w:tabs>
        <w:ind w:right="1647" w:hanging="360"/>
        <w:rPr>
          <w:rFonts w:ascii="Symbol" w:hAnsi="Symbol"/>
        </w:rPr>
      </w:pPr>
      <w:r>
        <w:rPr>
          <w:sz w:val="24"/>
        </w:rPr>
        <w:t xml:space="preserve">Use </w:t>
      </w:r>
      <w:r>
        <w:t>parameters and action filters. These reduce the query load (and work</w:t>
      </w:r>
      <w:r>
        <w:rPr>
          <w:spacing w:val="-59"/>
        </w:rPr>
        <w:t xml:space="preserve"> </w:t>
      </w:r>
      <w:r>
        <w:t>across</w:t>
      </w:r>
      <w:r>
        <w:rPr>
          <w:spacing w:val="-2"/>
        </w:rPr>
        <w:t xml:space="preserve"> </w:t>
      </w:r>
      <w:r>
        <w:t>data</w:t>
      </w:r>
      <w:r>
        <w:rPr>
          <w:spacing w:val="-2"/>
        </w:rPr>
        <w:t xml:space="preserve"> </w:t>
      </w:r>
      <w:r>
        <w:t>sources).</w:t>
      </w:r>
    </w:p>
    <w:p>
      <w:pPr>
        <w:rPr>
          <w:rFonts w:ascii="Symbol" w:hAnsi="Symbol"/>
        </w:rPr>
        <w:sectPr>
          <w:pgSz w:w="11920" w:h="16850"/>
          <w:pgMar w:top="1360" w:right="160" w:bottom="1100" w:left="180" w:header="566" w:footer="908" w:gutter="0"/>
          <w:pgNumType w:fmt="decimal"/>
          <w:cols w:space="720" w:num="1"/>
        </w:sectPr>
      </w:pPr>
    </w:p>
    <w:p>
      <w:pPr>
        <w:pStyle w:val="15"/>
        <w:spacing w:before="3"/>
        <w:ind w:firstLine="914" w:firstLineChars="250"/>
        <w:rPr>
          <w:rFonts w:hint="default"/>
          <w:b/>
          <w:sz w:val="36"/>
          <w:szCs w:val="36"/>
          <w:lang w:val="en-IN"/>
        </w:rPr>
      </w:pPr>
      <w:r>
        <w:rPr>
          <w:rFonts w:hint="default"/>
          <w:b/>
          <w:sz w:val="36"/>
          <w:szCs w:val="36"/>
          <w:lang w:val="en-IN"/>
        </w:rPr>
        <w:t xml:space="preserve">Optimize and materialize your calculations </w:t>
      </w:r>
    </w:p>
    <w:p>
      <w:pPr>
        <w:pStyle w:val="15"/>
        <w:spacing w:before="3"/>
        <w:rPr>
          <w:rFonts w:hint="default"/>
          <w:b/>
          <w:sz w:val="36"/>
          <w:szCs w:val="36"/>
          <w:lang w:val="en-IN"/>
        </w:rPr>
      </w:pPr>
    </w:p>
    <w:p>
      <w:pPr>
        <w:pStyle w:val="249"/>
        <w:numPr>
          <w:ilvl w:val="0"/>
          <w:numId w:val="14"/>
        </w:numPr>
        <w:tabs>
          <w:tab w:val="left" w:pos="2745"/>
          <w:tab w:val="left" w:pos="2746"/>
        </w:tabs>
        <w:ind w:left="2746" w:hanging="360"/>
        <w:rPr>
          <w:rFonts w:ascii="Symbol" w:hAnsi="Symbol"/>
          <w:sz w:val="24"/>
        </w:rPr>
      </w:pPr>
      <w:r>
        <w:rPr>
          <w:rFonts w:ascii="Times New Roman" w:hAnsi="Times New Roman"/>
          <w:sz w:val="24"/>
        </w:rPr>
        <w:t>Perform</w:t>
      </w:r>
      <w:r>
        <w:rPr>
          <w:rFonts w:ascii="Times New Roman" w:hAnsi="Times New Roman"/>
          <w:spacing w:val="-4"/>
          <w:sz w:val="24"/>
        </w:rPr>
        <w:t xml:space="preserve"> </w:t>
      </w:r>
      <w:r>
        <w:rPr>
          <w:rFonts w:ascii="Times New Roman" w:hAnsi="Times New Roman"/>
          <w:sz w:val="24"/>
        </w:rPr>
        <w:t>calculations</w:t>
      </w:r>
      <w:r>
        <w:rPr>
          <w:rFonts w:ascii="Times New Roman" w:hAnsi="Times New Roman"/>
          <w:spacing w:val="-1"/>
          <w:sz w:val="24"/>
        </w:rPr>
        <w:t xml:space="preserve"> </w:t>
      </w:r>
      <w:r>
        <w:rPr>
          <w:rFonts w:ascii="Times New Roman" w:hAnsi="Times New Roman"/>
          <w:sz w:val="24"/>
        </w:rPr>
        <w:t>in</w:t>
      </w:r>
      <w:r>
        <w:rPr>
          <w:rFonts w:ascii="Times New Roman" w:hAnsi="Times New Roman"/>
          <w:spacing w:val="-2"/>
          <w:sz w:val="24"/>
        </w:rPr>
        <w:t xml:space="preserve"> </w:t>
      </w:r>
      <w:r>
        <w:rPr>
          <w:rFonts w:ascii="Times New Roman" w:hAnsi="Times New Roman"/>
          <w:sz w:val="24"/>
        </w:rPr>
        <w:t>the</w:t>
      </w:r>
      <w:r>
        <w:rPr>
          <w:rFonts w:ascii="Times New Roman" w:hAnsi="Times New Roman"/>
          <w:spacing w:val="-5"/>
          <w:sz w:val="24"/>
        </w:rPr>
        <w:t xml:space="preserve"> </w:t>
      </w:r>
      <w:r>
        <w:rPr>
          <w:rFonts w:ascii="Times New Roman" w:hAnsi="Times New Roman"/>
          <w:sz w:val="24"/>
        </w:rPr>
        <w:t>database</w:t>
      </w:r>
    </w:p>
    <w:p>
      <w:pPr>
        <w:pStyle w:val="249"/>
        <w:numPr>
          <w:ilvl w:val="0"/>
          <w:numId w:val="14"/>
        </w:numPr>
        <w:tabs>
          <w:tab w:val="left" w:pos="2745"/>
          <w:tab w:val="left" w:pos="2746"/>
        </w:tabs>
        <w:spacing w:before="1"/>
        <w:ind w:left="2746" w:hanging="360"/>
        <w:rPr>
          <w:rFonts w:ascii="Symbol" w:hAnsi="Symbol"/>
          <w:sz w:val="24"/>
        </w:rPr>
      </w:pPr>
      <w:r>
        <w:rPr>
          <w:rFonts w:ascii="Times New Roman" w:hAnsi="Times New Roman"/>
          <w:sz w:val="24"/>
        </w:rPr>
        <w:t>Reduce</w:t>
      </w:r>
      <w:r>
        <w:rPr>
          <w:rFonts w:ascii="Times New Roman" w:hAnsi="Times New Roman"/>
          <w:spacing w:val="-4"/>
          <w:sz w:val="24"/>
        </w:rPr>
        <w:t xml:space="preserve"> </w:t>
      </w:r>
      <w:r>
        <w:rPr>
          <w:rFonts w:ascii="Times New Roman" w:hAnsi="Times New Roman"/>
          <w:sz w:val="24"/>
        </w:rPr>
        <w:t>the</w:t>
      </w:r>
      <w:r>
        <w:rPr>
          <w:rFonts w:ascii="Times New Roman" w:hAnsi="Times New Roman"/>
          <w:spacing w:val="-1"/>
          <w:sz w:val="24"/>
        </w:rPr>
        <w:t xml:space="preserve"> </w:t>
      </w:r>
      <w:r>
        <w:rPr>
          <w:rFonts w:ascii="Times New Roman" w:hAnsi="Times New Roman"/>
          <w:sz w:val="24"/>
        </w:rPr>
        <w:t>number</w:t>
      </w:r>
      <w:r>
        <w:rPr>
          <w:rFonts w:ascii="Times New Roman" w:hAnsi="Times New Roman"/>
          <w:spacing w:val="-2"/>
          <w:sz w:val="24"/>
        </w:rPr>
        <w:t xml:space="preserve"> </w:t>
      </w:r>
      <w:r>
        <w:rPr>
          <w:rFonts w:ascii="Times New Roman" w:hAnsi="Times New Roman"/>
          <w:sz w:val="24"/>
        </w:rPr>
        <w:t>of</w:t>
      </w:r>
      <w:r>
        <w:rPr>
          <w:rFonts w:ascii="Times New Roman" w:hAnsi="Times New Roman"/>
          <w:spacing w:val="-4"/>
          <w:sz w:val="24"/>
        </w:rPr>
        <w:t xml:space="preserve"> </w:t>
      </w:r>
      <w:r>
        <w:rPr>
          <w:rFonts w:ascii="Times New Roman" w:hAnsi="Times New Roman"/>
          <w:sz w:val="24"/>
        </w:rPr>
        <w:t>nested calculations.</w:t>
      </w:r>
    </w:p>
    <w:p>
      <w:pPr>
        <w:pStyle w:val="249"/>
        <w:numPr>
          <w:ilvl w:val="0"/>
          <w:numId w:val="14"/>
        </w:numPr>
        <w:tabs>
          <w:tab w:val="left" w:pos="2746"/>
        </w:tabs>
        <w:spacing w:before="18" w:line="225" w:lineRule="auto"/>
        <w:ind w:left="2746" w:right="1652" w:hanging="360"/>
        <w:jc w:val="both"/>
        <w:rPr>
          <w:rFonts w:ascii="Symbol" w:hAnsi="Symbol"/>
          <w:sz w:val="24"/>
        </w:rPr>
      </w:pPr>
      <w:r>
        <w:t>Reduce the granularity of LOD or table calculations in the view. The more</w:t>
      </w:r>
      <w:r>
        <w:rPr>
          <w:spacing w:val="-59"/>
        </w:rPr>
        <w:t xml:space="preserve"> </w:t>
      </w:r>
      <w:r>
        <w:t>granular</w:t>
      </w:r>
      <w:r>
        <w:rPr>
          <w:spacing w:val="-4"/>
        </w:rPr>
        <w:t xml:space="preserve"> </w:t>
      </w:r>
      <w:r>
        <w:t>the calculation,</w:t>
      </w:r>
      <w:r>
        <w:rPr>
          <w:spacing w:val="-3"/>
        </w:rPr>
        <w:t xml:space="preserve"> </w:t>
      </w:r>
      <w:r>
        <w:t>the longer it</w:t>
      </w:r>
      <w:r>
        <w:rPr>
          <w:spacing w:val="-1"/>
        </w:rPr>
        <w:t xml:space="preserve"> </w:t>
      </w:r>
      <w:r>
        <w:t>takes.</w:t>
      </w:r>
    </w:p>
    <w:p>
      <w:pPr>
        <w:pStyle w:val="15"/>
        <w:spacing w:before="5"/>
        <w:rPr>
          <w:sz w:val="24"/>
        </w:rPr>
      </w:pPr>
    </w:p>
    <w:p>
      <w:pPr>
        <w:pStyle w:val="249"/>
        <w:numPr>
          <w:ilvl w:val="1"/>
          <w:numId w:val="14"/>
        </w:numPr>
        <w:tabs>
          <w:tab w:val="left" w:pos="3190"/>
          <w:tab w:val="left" w:pos="3191"/>
        </w:tabs>
        <w:ind w:right="2483" w:hanging="361"/>
      </w:pPr>
      <w:r>
        <w:t>LODs - Look at the number of unique dimension members in</w:t>
      </w:r>
      <w:r>
        <w:rPr>
          <w:spacing w:val="-59"/>
        </w:rPr>
        <w:t xml:space="preserve"> </w:t>
      </w:r>
      <w:r>
        <w:t>thecalculation.</w:t>
      </w:r>
    </w:p>
    <w:p>
      <w:pPr>
        <w:pStyle w:val="15"/>
        <w:spacing w:before="1"/>
        <w:rPr>
          <w:sz w:val="24"/>
        </w:rPr>
      </w:pPr>
    </w:p>
    <w:p>
      <w:pPr>
        <w:pStyle w:val="249"/>
        <w:numPr>
          <w:ilvl w:val="1"/>
          <w:numId w:val="14"/>
        </w:numPr>
        <w:tabs>
          <w:tab w:val="left" w:pos="3127"/>
          <w:tab w:val="left" w:pos="3128"/>
        </w:tabs>
        <w:ind w:right="1444" w:hanging="361"/>
      </w:pPr>
      <w:r>
        <w:t>Table Calculations - the more marks in the view, the longer it will take to</w:t>
      </w:r>
      <w:r>
        <w:rPr>
          <w:spacing w:val="-59"/>
        </w:rPr>
        <w:t xml:space="preserve"> </w:t>
      </w:r>
      <w:r>
        <w:t>calculate.</w:t>
      </w:r>
    </w:p>
    <w:p>
      <w:pPr>
        <w:pStyle w:val="15"/>
        <w:rPr>
          <w:sz w:val="24"/>
        </w:rPr>
      </w:pPr>
    </w:p>
    <w:p>
      <w:pPr>
        <w:pStyle w:val="15"/>
        <w:rPr>
          <w:sz w:val="24"/>
        </w:rPr>
      </w:pPr>
    </w:p>
    <w:p>
      <w:pPr>
        <w:pStyle w:val="249"/>
        <w:numPr>
          <w:ilvl w:val="0"/>
          <w:numId w:val="14"/>
        </w:numPr>
        <w:tabs>
          <w:tab w:val="left" w:pos="2701"/>
        </w:tabs>
        <w:spacing w:before="157"/>
        <w:ind w:right="1586" w:hanging="360"/>
        <w:jc w:val="both"/>
        <w:rPr>
          <w:rFonts w:ascii="Symbol" w:hAnsi="Symbol"/>
        </w:rPr>
      </w:pPr>
      <w:r>
        <w:rPr>
          <w:sz w:val="24"/>
        </w:rPr>
        <w:t>Where possible, use MIN or MAX instead of AVG</w:t>
      </w:r>
      <w:r>
        <w:t>. AVG requires more</w:t>
      </w:r>
      <w:r>
        <w:rPr>
          <w:spacing w:val="-59"/>
        </w:rPr>
        <w:t xml:space="preserve"> </w:t>
      </w:r>
      <w:r>
        <w:t>processing than MIN or MAX. Often rows will be duplicated and display the</w:t>
      </w:r>
      <w:r>
        <w:rPr>
          <w:spacing w:val="-59"/>
        </w:rPr>
        <w:t xml:space="preserve"> </w:t>
      </w:r>
      <w:r>
        <w:t>same</w:t>
      </w:r>
      <w:r>
        <w:rPr>
          <w:spacing w:val="-4"/>
        </w:rPr>
        <w:t xml:space="preserve"> </w:t>
      </w:r>
      <w:r>
        <w:t>result with</w:t>
      </w:r>
      <w:r>
        <w:rPr>
          <w:spacing w:val="-4"/>
        </w:rPr>
        <w:t xml:space="preserve"> </w:t>
      </w:r>
      <w:r>
        <w:t>MIN,</w:t>
      </w:r>
      <w:r>
        <w:rPr>
          <w:spacing w:val="-3"/>
        </w:rPr>
        <w:t xml:space="preserve"> </w:t>
      </w:r>
      <w:r>
        <w:t>MAX,</w:t>
      </w:r>
      <w:r>
        <w:rPr>
          <w:spacing w:val="5"/>
        </w:rPr>
        <w:t xml:space="preserve"> </w:t>
      </w:r>
      <w:r>
        <w:t>or</w:t>
      </w:r>
      <w:r>
        <w:rPr>
          <w:spacing w:val="-1"/>
        </w:rPr>
        <w:t xml:space="preserve"> </w:t>
      </w:r>
      <w:r>
        <w:t>AVG.</w:t>
      </w:r>
    </w:p>
    <w:p>
      <w:pPr>
        <w:pStyle w:val="15"/>
        <w:spacing w:before="1"/>
        <w:rPr>
          <w:sz w:val="24"/>
        </w:rPr>
      </w:pPr>
    </w:p>
    <w:p>
      <w:pPr>
        <w:pStyle w:val="249"/>
        <w:numPr>
          <w:ilvl w:val="0"/>
          <w:numId w:val="14"/>
        </w:numPr>
        <w:tabs>
          <w:tab w:val="left" w:pos="2700"/>
          <w:tab w:val="left" w:pos="2701"/>
        </w:tabs>
        <w:ind w:right="1349" w:hanging="360"/>
        <w:rPr>
          <w:rFonts w:ascii="Symbol" w:hAnsi="Symbol"/>
        </w:rPr>
      </w:pPr>
      <w:r>
        <w:rPr>
          <w:sz w:val="24"/>
        </w:rPr>
        <w:t>Make groups with calculations</w:t>
      </w:r>
      <w:r>
        <w:t>. Like include filters, calculated groups load</w:t>
      </w:r>
      <w:r>
        <w:rPr>
          <w:spacing w:val="1"/>
        </w:rPr>
        <w:t xml:space="preserve"> </w:t>
      </w:r>
      <w:r>
        <w:t>only named members of the domain, whereas Tableau’s group function loads</w:t>
      </w:r>
      <w:r>
        <w:rPr>
          <w:spacing w:val="-59"/>
        </w:rPr>
        <w:t xml:space="preserve"> </w:t>
      </w:r>
      <w:r>
        <w:t>the</w:t>
      </w:r>
      <w:r>
        <w:rPr>
          <w:spacing w:val="-3"/>
        </w:rPr>
        <w:t xml:space="preserve"> </w:t>
      </w:r>
      <w:r>
        <w:t>entire</w:t>
      </w:r>
      <w:r>
        <w:rPr>
          <w:spacing w:val="-2"/>
        </w:rPr>
        <w:t xml:space="preserve"> </w:t>
      </w:r>
      <w:r>
        <w:t>domain.</w:t>
      </w:r>
    </w:p>
    <w:p>
      <w:pPr>
        <w:pStyle w:val="15"/>
        <w:rPr>
          <w:sz w:val="24"/>
        </w:rPr>
      </w:pPr>
    </w:p>
    <w:p>
      <w:pPr>
        <w:pStyle w:val="249"/>
        <w:numPr>
          <w:ilvl w:val="0"/>
          <w:numId w:val="14"/>
        </w:numPr>
        <w:tabs>
          <w:tab w:val="left" w:pos="2700"/>
          <w:tab w:val="left" w:pos="2701"/>
        </w:tabs>
        <w:ind w:right="1434" w:hanging="360"/>
        <w:rPr>
          <w:rFonts w:ascii="Symbol" w:hAnsi="Symbol"/>
        </w:rPr>
      </w:pPr>
      <w:r>
        <w:rPr>
          <w:sz w:val="24"/>
        </w:rPr>
        <w:t>Use Booleans or numeric calculations instead of string calculations</w:t>
      </w:r>
      <w:r>
        <w:t>.</w:t>
      </w:r>
      <w:r>
        <w:rPr>
          <w:spacing w:val="1"/>
        </w:rPr>
        <w:t xml:space="preserve"> </w:t>
      </w:r>
      <w:r>
        <w:t>Computers can process integers and Booleans (t/f) much faster than strings.</w:t>
      </w:r>
      <w:r>
        <w:rPr>
          <w:spacing w:val="-59"/>
        </w:rPr>
        <w:t xml:space="preserve"> </w:t>
      </w:r>
      <w:r>
        <w:t>Boolean&gt;Int&gt;Float&gt;Date&gt;Date Time&gt;String.</w:t>
      </w:r>
    </w:p>
    <w:p>
      <w:pPr>
        <w:pStyle w:val="249"/>
        <w:numPr>
          <w:numId w:val="0"/>
        </w:numPr>
        <w:tabs>
          <w:tab w:val="left" w:pos="2700"/>
          <w:tab w:val="left" w:pos="2701"/>
        </w:tabs>
        <w:ind w:left="2340" w:leftChars="0" w:right="1434" w:rightChars="0"/>
      </w:pPr>
    </w:p>
    <w:p>
      <w:pPr>
        <w:pStyle w:val="249"/>
        <w:numPr>
          <w:ilvl w:val="-2"/>
          <w:numId w:val="0"/>
        </w:numPr>
        <w:tabs>
          <w:tab w:val="left" w:pos="2700"/>
          <w:tab w:val="left" w:pos="2701"/>
        </w:tabs>
        <w:ind w:right="1434" w:rightChars="0" w:firstLine="1092" w:firstLineChars="300"/>
        <w:rPr>
          <w:rFonts w:hint="default"/>
          <w:sz w:val="36"/>
          <w:szCs w:val="36"/>
          <w:lang w:val="en-IN"/>
        </w:rPr>
      </w:pPr>
      <w:r>
        <w:rPr>
          <w:rFonts w:hint="default"/>
          <w:sz w:val="36"/>
          <w:szCs w:val="36"/>
          <w:lang w:val="en-IN"/>
        </w:rPr>
        <w:t>4 Key Performance Indicators</w:t>
      </w:r>
    </w:p>
    <w:p>
      <w:pPr>
        <w:pStyle w:val="15"/>
        <w:rPr>
          <w:sz w:val="24"/>
        </w:rPr>
      </w:pPr>
    </w:p>
    <w:p>
      <w:pPr>
        <w:pStyle w:val="15"/>
        <w:spacing w:before="5"/>
        <w:rPr>
          <w:sz w:val="33"/>
        </w:rPr>
      </w:pPr>
    </w:p>
    <w:p>
      <w:pPr>
        <w:pStyle w:val="15"/>
        <w:ind w:left="1973" w:right="2494"/>
      </w:pPr>
      <w:bookmarkStart w:id="5" w:name="_bookmark8"/>
      <w:bookmarkEnd w:id="5"/>
      <w:r>
        <w:t>Dashboards will be implemented to display and indicate certain KPIs and</w:t>
      </w:r>
      <w:r>
        <w:rPr>
          <w:spacing w:val="-59"/>
        </w:rPr>
        <w:t xml:space="preserve"> </w:t>
      </w:r>
      <w:r>
        <w:t>relevantindicators</w:t>
      </w:r>
      <w:r>
        <w:rPr>
          <w:spacing w:val="-6"/>
        </w:rPr>
        <w:t xml:space="preserve"> </w:t>
      </w:r>
      <w:r>
        <w:t>for</w:t>
      </w:r>
      <w:r>
        <w:rPr>
          <w:spacing w:val="-3"/>
        </w:rPr>
        <w:t xml:space="preserve"> </w:t>
      </w:r>
      <w:r>
        <w:t>the</w:t>
      </w:r>
      <w:r>
        <w:rPr>
          <w:spacing w:val="-2"/>
        </w:rPr>
        <w:t xml:space="preserve"> </w:t>
      </w:r>
      <w:r>
        <w:t>disease.</w:t>
      </w:r>
    </w:p>
    <w:p>
      <w:pPr>
        <w:pStyle w:val="15"/>
        <w:spacing w:before="4"/>
        <w:rPr>
          <w:sz w:val="34"/>
        </w:rPr>
      </w:pPr>
    </w:p>
    <w:p>
      <w:pPr>
        <w:pStyle w:val="15"/>
        <w:spacing w:line="266" w:lineRule="auto"/>
        <w:ind w:left="1975" w:right="1881"/>
      </w:pPr>
      <w:r>
        <w:t>As and when the system starts to capture the historical/periodic data for a user,</w:t>
      </w:r>
      <w:r>
        <w:rPr>
          <w:spacing w:val="-59"/>
        </w:rPr>
        <w:t xml:space="preserve"> </w:t>
      </w:r>
      <w:r>
        <w:t>The dashboards will be included to display charts over time with progress on</w:t>
      </w:r>
      <w:r>
        <w:rPr>
          <w:spacing w:val="1"/>
        </w:rPr>
        <w:t xml:space="preserve"> </w:t>
      </w:r>
      <w:r>
        <w:t>various indicators</w:t>
      </w:r>
      <w:r>
        <w:rPr>
          <w:spacing w:val="-2"/>
        </w:rPr>
        <w:t xml:space="preserve"> </w:t>
      </w:r>
      <w:r>
        <w:t>or</w:t>
      </w:r>
      <w:r>
        <w:rPr>
          <w:spacing w:val="-2"/>
        </w:rPr>
        <w:t xml:space="preserve"> </w:t>
      </w:r>
      <w:r>
        <w:t>factors</w:t>
      </w:r>
    </w:p>
    <w:p>
      <w:pPr>
        <w:spacing w:line="266" w:lineRule="auto"/>
        <w:sectPr>
          <w:pgSz w:w="11920" w:h="16850"/>
          <w:pgMar w:top="1360" w:right="160" w:bottom="1100" w:left="180" w:header="566" w:footer="908" w:gutter="0"/>
          <w:pgNumType w:fmt="decimal"/>
          <w:cols w:space="720" w:num="1"/>
        </w:sectPr>
      </w:pPr>
    </w:p>
    <w:p>
      <w:pPr>
        <w:pStyle w:val="15"/>
        <w:spacing w:before="11"/>
        <w:ind w:left="720" w:leftChars="0" w:firstLine="720" w:firstLineChars="0"/>
        <w:rPr>
          <w:rFonts w:hint="default"/>
          <w:b/>
          <w:bCs/>
          <w:sz w:val="36"/>
          <w:szCs w:val="36"/>
          <w:lang w:val="en-IN"/>
        </w:rPr>
      </w:pPr>
      <w:r>
        <w:rPr>
          <w:rFonts w:hint="default"/>
          <w:b/>
          <w:bCs/>
          <w:sz w:val="36"/>
          <w:szCs w:val="36"/>
          <w:lang w:val="en-IN"/>
        </w:rPr>
        <w:t>KPIs (Key Performance Indicators)</w:t>
      </w:r>
    </w:p>
    <w:p>
      <w:pPr>
        <w:pStyle w:val="15"/>
        <w:ind w:left="1980" w:right="1668"/>
      </w:pPr>
      <w:r>
        <w:t>Key indicators displaying a summary of the heart disease and its relationship with</w:t>
      </w:r>
      <w:r>
        <w:rPr>
          <w:spacing w:val="-59"/>
        </w:rPr>
        <w:t xml:space="preserve"> </w:t>
      </w:r>
      <w:r>
        <w:t>different</w:t>
      </w:r>
      <w:r>
        <w:rPr>
          <w:spacing w:val="-4"/>
        </w:rPr>
        <w:t xml:space="preserve"> </w:t>
      </w:r>
      <w:r>
        <w:t>metrics</w:t>
      </w:r>
    </w:p>
    <w:p>
      <w:pPr>
        <w:pStyle w:val="249"/>
        <w:numPr>
          <w:ilvl w:val="0"/>
          <w:numId w:val="15"/>
        </w:numPr>
        <w:tabs>
          <w:tab w:val="left" w:pos="2218"/>
        </w:tabs>
        <w:spacing w:line="249" w:lineRule="exact"/>
        <w:rPr>
          <w:sz w:val="24"/>
        </w:rPr>
      </w:pPr>
      <w:r>
        <w:rPr>
          <w:rFonts w:hint="default"/>
          <w:sz w:val="24"/>
          <w:lang w:val="en-IN"/>
        </w:rPr>
        <w:t>Variation of Count of people having hear disease .</w:t>
      </w:r>
    </w:p>
    <w:p>
      <w:pPr>
        <w:pStyle w:val="249"/>
        <w:numPr>
          <w:ilvl w:val="0"/>
          <w:numId w:val="15"/>
        </w:numPr>
        <w:tabs>
          <w:tab w:val="left" w:pos="2218"/>
        </w:tabs>
        <w:spacing w:line="249" w:lineRule="exact"/>
        <w:rPr>
          <w:sz w:val="24"/>
        </w:rPr>
      </w:pPr>
      <w:r>
        <w:rPr>
          <w:rFonts w:hint="default"/>
          <w:sz w:val="24"/>
          <w:lang w:val="en-IN"/>
        </w:rPr>
        <w:t>Variation of ‘chol’ over age .</w:t>
      </w:r>
    </w:p>
    <w:p>
      <w:pPr>
        <w:pStyle w:val="249"/>
        <w:numPr>
          <w:ilvl w:val="0"/>
          <w:numId w:val="15"/>
        </w:numPr>
        <w:tabs>
          <w:tab w:val="left" w:pos="2218"/>
        </w:tabs>
        <w:spacing w:line="249" w:lineRule="exact"/>
        <w:rPr>
          <w:sz w:val="24"/>
        </w:rPr>
      </w:pPr>
      <w:r>
        <w:rPr>
          <w:rFonts w:hint="default"/>
          <w:sz w:val="24"/>
          <w:lang w:val="en-IN"/>
        </w:rPr>
        <w:t>Variation of resting_blood_pressure by age .</w:t>
      </w:r>
    </w:p>
    <w:p>
      <w:pPr>
        <w:pStyle w:val="249"/>
        <w:numPr>
          <w:ilvl w:val="0"/>
          <w:numId w:val="15"/>
        </w:numPr>
        <w:tabs>
          <w:tab w:val="left" w:pos="2218"/>
        </w:tabs>
        <w:spacing w:line="249" w:lineRule="exact"/>
        <w:rPr>
          <w:sz w:val="24"/>
        </w:rPr>
      </w:pPr>
      <w:r>
        <w:rPr>
          <w:rFonts w:hint="default"/>
          <w:sz w:val="24"/>
          <w:lang w:val="en-IN"/>
        </w:rPr>
        <w:t xml:space="preserve">Variation of max_heart_rate by age and heart_disease. </w:t>
      </w:r>
    </w:p>
    <w:p>
      <w:pPr>
        <w:pStyle w:val="249"/>
        <w:numPr>
          <w:ilvl w:val="0"/>
          <w:numId w:val="15"/>
        </w:numPr>
        <w:tabs>
          <w:tab w:val="left" w:pos="2218"/>
        </w:tabs>
        <w:spacing w:line="249" w:lineRule="exact"/>
        <w:rPr>
          <w:sz w:val="24"/>
        </w:rPr>
      </w:pPr>
      <w:r>
        <w:rPr>
          <w:rFonts w:hint="default"/>
          <w:sz w:val="24"/>
          <w:lang w:val="en-IN"/>
        </w:rPr>
        <w:t>Variation of Count of heart_disease by age.</w:t>
      </w:r>
    </w:p>
    <w:p>
      <w:pPr>
        <w:pStyle w:val="249"/>
        <w:numPr>
          <w:ilvl w:val="0"/>
          <w:numId w:val="15"/>
        </w:numPr>
        <w:tabs>
          <w:tab w:val="left" w:pos="2218"/>
        </w:tabs>
        <w:spacing w:line="249" w:lineRule="exact"/>
        <w:rPr>
          <w:sz w:val="24"/>
        </w:rPr>
      </w:pPr>
      <w:r>
        <w:rPr>
          <w:rFonts w:hint="default"/>
          <w:sz w:val="24"/>
          <w:lang w:val="en-IN"/>
        </w:rPr>
        <w:t>Variation of Average st_depression by age.</w:t>
      </w:r>
    </w:p>
    <w:p>
      <w:pPr>
        <w:pStyle w:val="249"/>
        <w:numPr>
          <w:ilvl w:val="0"/>
          <w:numId w:val="15"/>
        </w:numPr>
        <w:tabs>
          <w:tab w:val="left" w:pos="2218"/>
        </w:tabs>
        <w:spacing w:line="249" w:lineRule="exact"/>
        <w:rPr>
          <w:sz w:val="24"/>
        </w:rPr>
      </w:pPr>
      <w:r>
        <w:rPr>
          <w:rFonts w:hint="default"/>
          <w:sz w:val="24"/>
          <w:lang w:val="en-IN"/>
        </w:rPr>
        <w:t>Variation of count of heart disease by pain type .</w:t>
      </w:r>
    </w:p>
    <w:p>
      <w:pPr>
        <w:pStyle w:val="15"/>
        <w:spacing w:before="7"/>
        <w:rPr>
          <w:sz w:val="19"/>
        </w:rPr>
      </w:pPr>
    </w:p>
    <w:p>
      <w:pPr>
        <w:pStyle w:val="15"/>
        <w:ind w:right="1381" w:firstLine="1114" w:firstLineChars="250"/>
        <w:rPr>
          <w:rFonts w:hint="default" w:ascii="Arial" w:hAnsi="Arial" w:cs="Arial"/>
          <w:b/>
          <w:bCs/>
          <w:sz w:val="44"/>
          <w:szCs w:val="44"/>
          <w:lang w:val="en-IN"/>
        </w:rPr>
      </w:pPr>
      <w:bookmarkStart w:id="6" w:name="_TOC_250000"/>
      <w:bookmarkEnd w:id="6"/>
      <w:r>
        <w:rPr>
          <w:rFonts w:hint="default" w:ascii="Arial" w:hAnsi="Arial" w:cs="Arial"/>
          <w:b/>
          <w:bCs/>
          <w:sz w:val="44"/>
          <w:szCs w:val="44"/>
          <w:lang w:val="en-IN"/>
        </w:rPr>
        <w:t>5 Deployment</w:t>
      </w:r>
    </w:p>
    <w:p>
      <w:pPr>
        <w:pStyle w:val="15"/>
        <w:ind w:left="1973" w:right="1381"/>
      </w:pPr>
      <w:r>
        <w:t>Prioritizing data and analytics couldn’t come at a better time. Your company, no</w:t>
      </w:r>
      <w:r>
        <w:rPr>
          <w:spacing w:val="1"/>
        </w:rPr>
        <w:t xml:space="preserve"> </w:t>
      </w:r>
      <w:r>
        <w:t>matter what size, is already collecting data and most likely analyzing just a portion of</w:t>
      </w:r>
      <w:r>
        <w:rPr>
          <w:spacing w:val="-59"/>
        </w:rPr>
        <w:t xml:space="preserve"> </w:t>
      </w:r>
      <w:r>
        <w:t>it to solvebusiness problems, gain competitive advantages, and drive enterprise</w:t>
      </w:r>
      <w:r>
        <w:rPr>
          <w:spacing w:val="1"/>
        </w:rPr>
        <w:t xml:space="preserve"> </w:t>
      </w:r>
      <w:r>
        <w:t>transformation. With the explosive growth of enterprise data, database technologies,</w:t>
      </w:r>
      <w:r>
        <w:rPr>
          <w:spacing w:val="-59"/>
        </w:rPr>
        <w:t xml:space="preserve"> </w:t>
      </w:r>
      <w:r>
        <w:t>and the high demand for analytical skills, today’s most effective IT organizations</w:t>
      </w:r>
      <w:r>
        <w:rPr>
          <w:spacing w:val="1"/>
        </w:rPr>
        <w:t xml:space="preserve"> </w:t>
      </w:r>
      <w:r>
        <w:t>have shifted their focus to enabling self-service by deploying and operating Tableau</w:t>
      </w:r>
      <w:r>
        <w:rPr>
          <w:spacing w:val="1"/>
        </w:rPr>
        <w:t xml:space="preserve"> </w:t>
      </w:r>
      <w:r>
        <w:t>at scale, as well as organizing, orchestrating, and unifying disparate sources of data</w:t>
      </w:r>
      <w:r>
        <w:rPr>
          <w:spacing w:val="-59"/>
        </w:rPr>
        <w:t xml:space="preserve"> </w:t>
      </w:r>
      <w:r>
        <w:t>for business</w:t>
      </w:r>
      <w:r>
        <w:rPr>
          <w:spacing w:val="1"/>
        </w:rPr>
        <w:t xml:space="preserve"> </w:t>
      </w:r>
      <w:r>
        <w:t>users andexperts</w:t>
      </w:r>
      <w:r>
        <w:rPr>
          <w:spacing w:val="-4"/>
        </w:rPr>
        <w:t xml:space="preserve"> </w:t>
      </w:r>
      <w:r>
        <w:t>alike</w:t>
      </w:r>
      <w:r>
        <w:rPr>
          <w:spacing w:val="-1"/>
        </w:rPr>
        <w:t xml:space="preserve"> </w:t>
      </w:r>
      <w:r>
        <w:t>to</w:t>
      </w:r>
      <w:r>
        <w:rPr>
          <w:spacing w:val="-1"/>
        </w:rPr>
        <w:t xml:space="preserve"> </w:t>
      </w:r>
      <w:r>
        <w:t>author</w:t>
      </w:r>
      <w:r>
        <w:rPr>
          <w:spacing w:val="-2"/>
        </w:rPr>
        <w:t xml:space="preserve"> </w:t>
      </w:r>
      <w:r>
        <w:t>and</w:t>
      </w:r>
      <w:r>
        <w:rPr>
          <w:spacing w:val="-2"/>
        </w:rPr>
        <w:t xml:space="preserve"> </w:t>
      </w:r>
      <w:r>
        <w:t>consume content.</w:t>
      </w:r>
    </w:p>
    <w:p>
      <w:pPr>
        <w:pStyle w:val="15"/>
        <w:ind w:left="1973" w:right="1430"/>
      </w:pPr>
      <w:r>
        <w:t>Tableau prioritizes choice in flexibility to fit to the enterprise architecture. Tableau</w:t>
      </w:r>
      <w:r>
        <w:rPr>
          <w:spacing w:val="1"/>
        </w:rPr>
        <w:t xml:space="preserve"> </w:t>
      </w:r>
      <w:r>
        <w:t>Server and Tableau Online leverages your existing technology investments and</w:t>
      </w:r>
      <w:r>
        <w:rPr>
          <w:spacing w:val="1"/>
        </w:rPr>
        <w:t xml:space="preserve"> </w:t>
      </w:r>
      <w:r>
        <w:t>integrate into your IT infrastructure to provide a self-service, modern analytics</w:t>
      </w:r>
      <w:r>
        <w:rPr>
          <w:spacing w:val="1"/>
        </w:rPr>
        <w:t xml:space="preserve"> </w:t>
      </w:r>
      <w:r>
        <w:t>platform for users. With on-premises, cloud and hosted options, there is a version of</w:t>
      </w:r>
      <w:r>
        <w:rPr>
          <w:spacing w:val="-59"/>
        </w:rPr>
        <w:t xml:space="preserve"> </w:t>
      </w:r>
      <w:r>
        <w:t>Tableau to match your requirements. Below is a comparison of the three types:</w:t>
      </w:r>
      <w:r>
        <w:rPr>
          <w:spacing w:val="1"/>
        </w:rPr>
        <w:t xml:space="preserve"> </w:t>
      </w:r>
      <w:r>
        <w:t>Types:</w:t>
      </w:r>
    </w:p>
    <w:p>
      <w:pPr>
        <w:pStyle w:val="249"/>
        <w:numPr>
          <w:ilvl w:val="0"/>
          <w:numId w:val="16"/>
        </w:numPr>
        <w:tabs>
          <w:tab w:val="left" w:pos="2242"/>
        </w:tabs>
      </w:pPr>
      <w:r>
        <w:t>Tableau</w:t>
      </w:r>
      <w:r>
        <w:rPr>
          <w:spacing w:val="-1"/>
        </w:rPr>
        <w:t xml:space="preserve"> </w:t>
      </w:r>
      <w:r>
        <w:t>Server</w:t>
      </w:r>
      <w:r>
        <w:rPr>
          <w:spacing w:val="-1"/>
        </w:rPr>
        <w:t xml:space="preserve"> </w:t>
      </w:r>
      <w:r>
        <w:t>-</w:t>
      </w:r>
      <w:r>
        <w:rPr>
          <w:spacing w:val="-2"/>
        </w:rPr>
        <w:t xml:space="preserve"> </w:t>
      </w:r>
      <w:r>
        <w:t>On</w:t>
      </w:r>
      <w:r>
        <w:rPr>
          <w:spacing w:val="-1"/>
        </w:rPr>
        <w:t xml:space="preserve"> </w:t>
      </w:r>
      <w:r>
        <w:t>Premises</w:t>
      </w:r>
    </w:p>
    <w:p>
      <w:pPr>
        <w:pStyle w:val="249"/>
        <w:numPr>
          <w:ilvl w:val="1"/>
          <w:numId w:val="16"/>
        </w:numPr>
        <w:tabs>
          <w:tab w:val="left" w:pos="2462"/>
          <w:tab w:val="left" w:pos="2463"/>
        </w:tabs>
        <w:spacing w:before="1"/>
        <w:ind w:hanging="361"/>
      </w:pPr>
      <w:r>
        <w:t>Full</w:t>
      </w:r>
      <w:r>
        <w:rPr>
          <w:spacing w:val="-2"/>
        </w:rPr>
        <w:t xml:space="preserve"> </w:t>
      </w:r>
      <w:r>
        <w:t>control</w:t>
      </w:r>
      <w:r>
        <w:rPr>
          <w:spacing w:val="-2"/>
        </w:rPr>
        <w:t xml:space="preserve"> </w:t>
      </w:r>
      <w:r>
        <w:t>of</w:t>
      </w:r>
      <w:r>
        <w:rPr>
          <w:spacing w:val="1"/>
        </w:rPr>
        <w:t xml:space="preserve"> </w:t>
      </w:r>
      <w:r>
        <w:t>hardware</w:t>
      </w:r>
      <w:r>
        <w:rPr>
          <w:spacing w:val="-5"/>
        </w:rPr>
        <w:t xml:space="preserve"> </w:t>
      </w:r>
      <w:r>
        <w:t>and</w:t>
      </w:r>
      <w:r>
        <w:rPr>
          <w:spacing w:val="-1"/>
        </w:rPr>
        <w:t xml:space="preserve"> </w:t>
      </w:r>
      <w:r>
        <w:t>software</w:t>
      </w:r>
    </w:p>
    <w:p>
      <w:pPr>
        <w:pStyle w:val="249"/>
        <w:numPr>
          <w:ilvl w:val="1"/>
          <w:numId w:val="16"/>
        </w:numPr>
        <w:tabs>
          <w:tab w:val="left" w:pos="2462"/>
          <w:tab w:val="left" w:pos="2463"/>
        </w:tabs>
        <w:spacing w:line="268" w:lineRule="exact"/>
        <w:ind w:hanging="361"/>
      </w:pPr>
      <w:r>
        <w:t>Infrastructure</w:t>
      </w:r>
      <w:r>
        <w:rPr>
          <w:spacing w:val="-2"/>
        </w:rPr>
        <w:t xml:space="preserve"> </w:t>
      </w:r>
      <w:r>
        <w:t>and</w:t>
      </w:r>
      <w:r>
        <w:rPr>
          <w:spacing w:val="-2"/>
        </w:rPr>
        <w:t xml:space="preserve"> </w:t>
      </w:r>
      <w:r>
        <w:t>data</w:t>
      </w:r>
      <w:r>
        <w:rPr>
          <w:spacing w:val="-4"/>
        </w:rPr>
        <w:t xml:space="preserve"> </w:t>
      </w:r>
      <w:r>
        <w:t>remain</w:t>
      </w:r>
      <w:r>
        <w:rPr>
          <w:spacing w:val="-2"/>
        </w:rPr>
        <w:t xml:space="preserve"> </w:t>
      </w:r>
      <w:r>
        <w:t>behind</w:t>
      </w:r>
      <w:r>
        <w:rPr>
          <w:spacing w:val="-2"/>
        </w:rPr>
        <w:t xml:space="preserve"> </w:t>
      </w:r>
      <w:r>
        <w:t>your</w:t>
      </w:r>
      <w:r>
        <w:rPr>
          <w:spacing w:val="-3"/>
        </w:rPr>
        <w:t xml:space="preserve"> </w:t>
      </w:r>
      <w:r>
        <w:t>firewall</w:t>
      </w:r>
    </w:p>
    <w:p>
      <w:pPr>
        <w:pStyle w:val="249"/>
        <w:numPr>
          <w:ilvl w:val="1"/>
          <w:numId w:val="16"/>
        </w:numPr>
        <w:tabs>
          <w:tab w:val="left" w:pos="2462"/>
          <w:tab w:val="left" w:pos="2463"/>
        </w:tabs>
        <w:spacing w:line="268" w:lineRule="exact"/>
        <w:ind w:hanging="361"/>
      </w:pPr>
      <w:r>
        <w:t>Need</w:t>
      </w:r>
      <w:r>
        <w:rPr>
          <w:spacing w:val="-2"/>
        </w:rPr>
        <w:t xml:space="preserve"> </w:t>
      </w:r>
      <w:r>
        <w:t>dedicated</w:t>
      </w:r>
      <w:r>
        <w:rPr>
          <w:spacing w:val="-1"/>
        </w:rPr>
        <w:t xml:space="preserve"> </w:t>
      </w:r>
      <w:r>
        <w:t>administrators</w:t>
      </w:r>
      <w:r>
        <w:rPr>
          <w:spacing w:val="-3"/>
        </w:rPr>
        <w:t xml:space="preserve"> </w:t>
      </w:r>
      <w:r>
        <w:t>to</w:t>
      </w:r>
      <w:r>
        <w:rPr>
          <w:spacing w:val="-3"/>
        </w:rPr>
        <w:t xml:space="preserve"> </w:t>
      </w:r>
      <w:r>
        <w:t>manage</w:t>
      </w:r>
      <w:r>
        <w:rPr>
          <w:spacing w:val="-3"/>
        </w:rPr>
        <w:t xml:space="preserve"> </w:t>
      </w:r>
      <w:r>
        <w:t>hardware</w:t>
      </w:r>
      <w:r>
        <w:rPr>
          <w:spacing w:val="-1"/>
        </w:rPr>
        <w:t xml:space="preserve"> </w:t>
      </w:r>
      <w:r>
        <w:t>and</w:t>
      </w:r>
      <w:r>
        <w:rPr>
          <w:spacing w:val="-3"/>
        </w:rPr>
        <w:t xml:space="preserve"> </w:t>
      </w:r>
      <w:r>
        <w:t>software</w:t>
      </w:r>
    </w:p>
    <w:p>
      <w:pPr>
        <w:pStyle w:val="249"/>
        <w:numPr>
          <w:ilvl w:val="1"/>
          <w:numId w:val="16"/>
        </w:numPr>
        <w:tabs>
          <w:tab w:val="left" w:pos="2462"/>
          <w:tab w:val="left" w:pos="2463"/>
        </w:tabs>
        <w:spacing w:line="268" w:lineRule="exact"/>
        <w:ind w:hanging="361"/>
      </w:pPr>
      <w:r>
        <w:t>Additional</w:t>
      </w:r>
      <w:r>
        <w:rPr>
          <w:spacing w:val="-3"/>
        </w:rPr>
        <w:t xml:space="preserve"> </w:t>
      </w:r>
      <w:r>
        <w:t>infrastructure</w:t>
      </w:r>
      <w:r>
        <w:rPr>
          <w:spacing w:val="-4"/>
        </w:rPr>
        <w:t xml:space="preserve"> </w:t>
      </w:r>
      <w:r>
        <w:t>needed</w:t>
      </w:r>
      <w:r>
        <w:rPr>
          <w:spacing w:val="-2"/>
        </w:rPr>
        <w:t xml:space="preserve"> </w:t>
      </w:r>
      <w:r>
        <w:t>to</w:t>
      </w:r>
      <w:r>
        <w:rPr>
          <w:spacing w:val="-4"/>
        </w:rPr>
        <w:t xml:space="preserve"> </w:t>
      </w:r>
      <w:r>
        <w:t>access</w:t>
      </w:r>
      <w:r>
        <w:rPr>
          <w:spacing w:val="-4"/>
        </w:rPr>
        <w:t xml:space="preserve"> </w:t>
      </w:r>
      <w:r>
        <w:t>off-network</w:t>
      </w:r>
      <w:r>
        <w:rPr>
          <w:spacing w:val="-1"/>
        </w:rPr>
        <w:t xml:space="preserve"> </w:t>
      </w:r>
      <w:r>
        <w:t>(mobile,</w:t>
      </w:r>
      <w:r>
        <w:rPr>
          <w:spacing w:val="-1"/>
        </w:rPr>
        <w:t xml:space="preserve"> </w:t>
      </w:r>
      <w:r>
        <w:t>external)</w:t>
      </w:r>
    </w:p>
    <w:p>
      <w:pPr>
        <w:pStyle w:val="249"/>
        <w:numPr>
          <w:ilvl w:val="0"/>
          <w:numId w:val="16"/>
        </w:numPr>
        <w:tabs>
          <w:tab w:val="left" w:pos="2242"/>
        </w:tabs>
        <w:spacing w:line="252" w:lineRule="exact"/>
      </w:pPr>
      <w:r>
        <w:t>Tableau</w:t>
      </w:r>
      <w:r>
        <w:rPr>
          <w:spacing w:val="-2"/>
        </w:rPr>
        <w:t xml:space="preserve"> </w:t>
      </w:r>
      <w:r>
        <w:t>Server</w:t>
      </w:r>
      <w:r>
        <w:rPr>
          <w:spacing w:val="-2"/>
        </w:rPr>
        <w:t xml:space="preserve"> </w:t>
      </w:r>
      <w:r>
        <w:t>- Public Cloud</w:t>
      </w:r>
      <w:r>
        <w:rPr>
          <w:spacing w:val="-1"/>
        </w:rPr>
        <w:t xml:space="preserve"> </w:t>
      </w:r>
      <w:r>
        <w:t>(IaaS)</w:t>
      </w:r>
    </w:p>
    <w:p>
      <w:pPr>
        <w:pStyle w:val="249"/>
        <w:numPr>
          <w:ilvl w:val="1"/>
          <w:numId w:val="16"/>
        </w:numPr>
        <w:tabs>
          <w:tab w:val="left" w:pos="2448"/>
          <w:tab w:val="left" w:pos="2449"/>
        </w:tabs>
        <w:spacing w:before="1" w:line="269" w:lineRule="exact"/>
        <w:ind w:left="2448" w:hanging="361"/>
      </w:pPr>
      <w:r>
        <w:t>Full</w:t>
      </w:r>
      <w:r>
        <w:rPr>
          <w:spacing w:val="-2"/>
        </w:rPr>
        <w:t xml:space="preserve"> </w:t>
      </w:r>
      <w:r>
        <w:t>control</w:t>
      </w:r>
      <w:r>
        <w:rPr>
          <w:spacing w:val="-2"/>
        </w:rPr>
        <w:t xml:space="preserve"> </w:t>
      </w:r>
      <w:r>
        <w:t>of software on</w:t>
      </w:r>
      <w:r>
        <w:rPr>
          <w:spacing w:val="-1"/>
        </w:rPr>
        <w:t xml:space="preserve"> </w:t>
      </w:r>
      <w:r>
        <w:t>managed</w:t>
      </w:r>
      <w:r>
        <w:rPr>
          <w:spacing w:val="-4"/>
        </w:rPr>
        <w:t xml:space="preserve"> </w:t>
      </w:r>
      <w:r>
        <w:t>hardware</w:t>
      </w:r>
    </w:p>
    <w:p>
      <w:pPr>
        <w:pStyle w:val="249"/>
        <w:numPr>
          <w:ilvl w:val="1"/>
          <w:numId w:val="16"/>
        </w:numPr>
        <w:tabs>
          <w:tab w:val="left" w:pos="2448"/>
          <w:tab w:val="left" w:pos="2449"/>
        </w:tabs>
        <w:spacing w:line="268" w:lineRule="exact"/>
        <w:ind w:left="2448" w:hanging="361"/>
      </w:pPr>
      <w:r>
        <w:t>Puts</w:t>
      </w:r>
      <w:r>
        <w:rPr>
          <w:spacing w:val="-1"/>
        </w:rPr>
        <w:t xml:space="preserve"> </w:t>
      </w:r>
      <w:r>
        <w:t>infrastructure</w:t>
      </w:r>
      <w:r>
        <w:rPr>
          <w:spacing w:val="-3"/>
        </w:rPr>
        <w:t xml:space="preserve"> </w:t>
      </w:r>
      <w:r>
        <w:t>in</w:t>
      </w:r>
      <w:r>
        <w:rPr>
          <w:spacing w:val="-1"/>
        </w:rPr>
        <w:t xml:space="preserve"> </w:t>
      </w:r>
      <w:r>
        <w:t>same</w:t>
      </w:r>
      <w:r>
        <w:rPr>
          <w:spacing w:val="-1"/>
        </w:rPr>
        <w:t xml:space="preserve"> </w:t>
      </w:r>
      <w:r>
        <w:t>place</w:t>
      </w:r>
      <w:r>
        <w:rPr>
          <w:spacing w:val="-3"/>
        </w:rPr>
        <w:t xml:space="preserve"> </w:t>
      </w:r>
      <w:r>
        <w:t>as</w:t>
      </w:r>
      <w:r>
        <w:rPr>
          <w:spacing w:val="-2"/>
        </w:rPr>
        <w:t xml:space="preserve"> </w:t>
      </w:r>
      <w:r>
        <w:t>data</w:t>
      </w:r>
      <w:r>
        <w:rPr>
          <w:spacing w:val="-3"/>
        </w:rPr>
        <w:t xml:space="preserve"> </w:t>
      </w:r>
      <w:r>
        <w:t>(for</w:t>
      </w:r>
      <w:r>
        <w:rPr>
          <w:spacing w:val="-2"/>
        </w:rPr>
        <w:t xml:space="preserve"> </w:t>
      </w:r>
      <w:r>
        <w:t>migration</w:t>
      </w:r>
      <w:r>
        <w:rPr>
          <w:spacing w:val="-3"/>
        </w:rPr>
        <w:t xml:space="preserve"> </w:t>
      </w:r>
      <w:r>
        <w:t>to</w:t>
      </w:r>
      <w:r>
        <w:rPr>
          <w:spacing w:val="-1"/>
        </w:rPr>
        <w:t xml:space="preserve"> </w:t>
      </w:r>
      <w:r>
        <w:t>cloud)</w:t>
      </w:r>
    </w:p>
    <w:p>
      <w:pPr>
        <w:pStyle w:val="249"/>
        <w:numPr>
          <w:ilvl w:val="1"/>
          <w:numId w:val="16"/>
        </w:numPr>
        <w:tabs>
          <w:tab w:val="left" w:pos="2448"/>
          <w:tab w:val="left" w:pos="2449"/>
        </w:tabs>
        <w:spacing w:line="268" w:lineRule="exact"/>
        <w:ind w:left="2448" w:hanging="361"/>
      </w:pPr>
      <w:r>
        <w:t>Flexibility to</w:t>
      </w:r>
      <w:r>
        <w:rPr>
          <w:spacing w:val="-3"/>
        </w:rPr>
        <w:t xml:space="preserve"> </w:t>
      </w:r>
      <w:r>
        <w:t>spin up/down</w:t>
      </w:r>
      <w:r>
        <w:rPr>
          <w:spacing w:val="-1"/>
        </w:rPr>
        <w:t xml:space="preserve"> </w:t>
      </w:r>
      <w:r>
        <w:t>hardware</w:t>
      </w:r>
      <w:r>
        <w:rPr>
          <w:spacing w:val="-3"/>
        </w:rPr>
        <w:t xml:space="preserve"> </w:t>
      </w:r>
      <w:r>
        <w:t>as</w:t>
      </w:r>
      <w:r>
        <w:rPr>
          <w:spacing w:val="-2"/>
        </w:rPr>
        <w:t xml:space="preserve"> </w:t>
      </w:r>
      <w:r>
        <w:t>needed</w:t>
      </w:r>
    </w:p>
    <w:p>
      <w:pPr>
        <w:pStyle w:val="249"/>
        <w:numPr>
          <w:ilvl w:val="1"/>
          <w:numId w:val="16"/>
        </w:numPr>
        <w:tabs>
          <w:tab w:val="left" w:pos="2448"/>
          <w:tab w:val="left" w:pos="2449"/>
        </w:tabs>
        <w:spacing w:line="268" w:lineRule="exact"/>
        <w:ind w:left="2448" w:hanging="361"/>
      </w:pPr>
      <w:r>
        <w:t>Need</w:t>
      </w:r>
      <w:r>
        <w:rPr>
          <w:spacing w:val="-2"/>
        </w:rPr>
        <w:t xml:space="preserve"> </w:t>
      </w:r>
      <w:r>
        <w:t>dedicated</w:t>
      </w:r>
      <w:r>
        <w:rPr>
          <w:spacing w:val="-2"/>
        </w:rPr>
        <w:t xml:space="preserve"> </w:t>
      </w:r>
      <w:r>
        <w:t>administrators</w:t>
      </w:r>
      <w:r>
        <w:rPr>
          <w:spacing w:val="-3"/>
        </w:rPr>
        <w:t xml:space="preserve"> </w:t>
      </w:r>
      <w:r>
        <w:t>to</w:t>
      </w:r>
      <w:r>
        <w:rPr>
          <w:spacing w:val="-4"/>
        </w:rPr>
        <w:t xml:space="preserve"> </w:t>
      </w:r>
      <w:r>
        <w:t>manage</w:t>
      </w:r>
      <w:r>
        <w:rPr>
          <w:spacing w:val="-3"/>
        </w:rPr>
        <w:t xml:space="preserve"> </w:t>
      </w:r>
      <w:r>
        <w:t>software</w:t>
      </w:r>
    </w:p>
    <w:p>
      <w:pPr>
        <w:pStyle w:val="249"/>
        <w:numPr>
          <w:ilvl w:val="1"/>
          <w:numId w:val="16"/>
        </w:numPr>
        <w:tabs>
          <w:tab w:val="left" w:pos="2510"/>
          <w:tab w:val="left" w:pos="2511"/>
        </w:tabs>
        <w:spacing w:line="267" w:lineRule="exact"/>
        <w:ind w:left="2510" w:hanging="423"/>
      </w:pPr>
      <w:r>
        <w:t>Additional</w:t>
      </w:r>
      <w:r>
        <w:rPr>
          <w:spacing w:val="-4"/>
        </w:rPr>
        <w:t xml:space="preserve"> </w:t>
      </w:r>
      <w:r>
        <w:t>infrastructure</w:t>
      </w:r>
      <w:r>
        <w:rPr>
          <w:spacing w:val="-6"/>
        </w:rPr>
        <w:t xml:space="preserve"> </w:t>
      </w:r>
      <w:r>
        <w:t>needed</w:t>
      </w:r>
      <w:r>
        <w:rPr>
          <w:spacing w:val="-2"/>
        </w:rPr>
        <w:t xml:space="preserve"> </w:t>
      </w:r>
      <w:r>
        <w:t>to</w:t>
      </w:r>
      <w:r>
        <w:rPr>
          <w:spacing w:val="-4"/>
        </w:rPr>
        <w:t xml:space="preserve"> </w:t>
      </w:r>
      <w:r>
        <w:t>access</w:t>
      </w:r>
      <w:r>
        <w:rPr>
          <w:spacing w:val="-4"/>
        </w:rPr>
        <w:t xml:space="preserve"> </w:t>
      </w:r>
      <w:r>
        <w:t>off-network</w:t>
      </w:r>
      <w:r>
        <w:rPr>
          <w:spacing w:val="-1"/>
        </w:rPr>
        <w:t xml:space="preserve"> </w:t>
      </w:r>
      <w:r>
        <w:t>(mobile,</w:t>
      </w:r>
      <w:r>
        <w:rPr>
          <w:spacing w:val="-1"/>
        </w:rPr>
        <w:t xml:space="preserve"> </w:t>
      </w:r>
      <w:r>
        <w:t>external)</w:t>
      </w:r>
    </w:p>
    <w:p>
      <w:pPr>
        <w:pStyle w:val="249"/>
        <w:numPr>
          <w:ilvl w:val="0"/>
          <w:numId w:val="16"/>
        </w:numPr>
        <w:tabs>
          <w:tab w:val="left" w:pos="2254"/>
        </w:tabs>
        <w:spacing w:line="252" w:lineRule="exact"/>
        <w:ind w:left="2253" w:hanging="281"/>
      </w:pPr>
      <w:r>
        <w:t>Tableau</w:t>
      </w:r>
      <w:r>
        <w:rPr>
          <w:spacing w:val="-1"/>
        </w:rPr>
        <w:t xml:space="preserve"> </w:t>
      </w:r>
      <w:r>
        <w:t>Online</w:t>
      </w:r>
      <w:r>
        <w:rPr>
          <w:spacing w:val="-3"/>
        </w:rPr>
        <w:t xml:space="preserve"> </w:t>
      </w:r>
      <w:r>
        <w:t>(SaaS)</w:t>
      </w:r>
    </w:p>
    <w:p>
      <w:pPr>
        <w:pStyle w:val="249"/>
        <w:numPr>
          <w:ilvl w:val="1"/>
          <w:numId w:val="16"/>
        </w:numPr>
        <w:tabs>
          <w:tab w:val="left" w:pos="2448"/>
          <w:tab w:val="left" w:pos="2449"/>
        </w:tabs>
        <w:spacing w:before="1" w:line="269" w:lineRule="exact"/>
        <w:ind w:left="2448" w:hanging="361"/>
      </w:pPr>
      <w:r>
        <w:t>Fully</w:t>
      </w:r>
      <w:r>
        <w:rPr>
          <w:spacing w:val="-1"/>
        </w:rPr>
        <w:t xml:space="preserve"> </w:t>
      </w:r>
      <w:r>
        <w:t>hosted</w:t>
      </w:r>
      <w:r>
        <w:rPr>
          <w:spacing w:val="-2"/>
        </w:rPr>
        <w:t xml:space="preserve"> </w:t>
      </w:r>
      <w:r>
        <w:t>solution</w:t>
      </w:r>
      <w:r>
        <w:rPr>
          <w:spacing w:val="-2"/>
        </w:rPr>
        <w:t xml:space="preserve"> </w:t>
      </w:r>
      <w:r>
        <w:t>(hardware,</w:t>
      </w:r>
      <w:r>
        <w:rPr>
          <w:spacing w:val="-3"/>
        </w:rPr>
        <w:t xml:space="preserve"> </w:t>
      </w:r>
      <w:r>
        <w:t>software</w:t>
      </w:r>
      <w:r>
        <w:rPr>
          <w:spacing w:val="-4"/>
        </w:rPr>
        <w:t xml:space="preserve"> </w:t>
      </w:r>
      <w:r>
        <w:t>upgrades)</w:t>
      </w:r>
    </w:p>
    <w:p>
      <w:pPr>
        <w:pStyle w:val="249"/>
        <w:numPr>
          <w:ilvl w:val="1"/>
          <w:numId w:val="16"/>
        </w:numPr>
        <w:tabs>
          <w:tab w:val="left" w:pos="2448"/>
          <w:tab w:val="left" w:pos="2449"/>
        </w:tabs>
        <w:spacing w:line="269" w:lineRule="exact"/>
        <w:ind w:left="2448" w:hanging="361"/>
      </w:pPr>
      <w:r>
        <w:t>Fast</w:t>
      </w:r>
      <w:r>
        <w:rPr>
          <w:spacing w:val="-1"/>
        </w:rPr>
        <w:t xml:space="preserve"> </w:t>
      </w:r>
      <w:r>
        <w:t>to deploy</w:t>
      </w:r>
    </w:p>
    <w:p>
      <w:pPr>
        <w:spacing w:line="269" w:lineRule="exact"/>
        <w:sectPr>
          <w:pgSz w:w="11920" w:h="16850"/>
          <w:pgMar w:top="1360" w:right="160" w:bottom="1100" w:left="180" w:header="566" w:footer="908" w:gutter="0"/>
          <w:pgNumType w:fmt="decimal"/>
          <w:cols w:space="720" w:num="1"/>
        </w:sectPr>
      </w:pPr>
    </w:p>
    <w:p>
      <w:pPr>
        <w:numPr>
          <w:ilvl w:val="-3"/>
          <w:numId w:val="0"/>
        </w:numPr>
        <w:jc w:val="distribute"/>
      </w:pPr>
    </w:p>
    <w:p>
      <w:pPr>
        <w:numPr>
          <w:ilvl w:val="-3"/>
          <w:numId w:val="0"/>
        </w:numPr>
        <w:jc w:val="distribute"/>
      </w:pPr>
    </w:p>
    <w:p>
      <w:pPr>
        <w:numPr>
          <w:ilvl w:val="-3"/>
          <w:numId w:val="0"/>
        </w:numPr>
        <w:jc w:val="distribute"/>
      </w:pPr>
    </w:p>
    <w:p>
      <w:pPr>
        <w:numPr>
          <w:ilvl w:val="-3"/>
          <w:numId w:val="0"/>
        </w:numPr>
        <w:jc w:val="distribute"/>
      </w:pPr>
    </w:p>
    <w:p>
      <w:pPr>
        <w:numPr>
          <w:ilvl w:val="-3"/>
          <w:numId w:val="0"/>
        </w:numPr>
        <w:jc w:val="distribute"/>
      </w:pPr>
    </w:p>
    <w:p>
      <w:pPr>
        <w:numPr>
          <w:ilvl w:val="-3"/>
          <w:numId w:val="0"/>
        </w:numPr>
        <w:jc w:val="distribute"/>
      </w:pPr>
    </w:p>
    <w:p>
      <w:pPr>
        <w:numPr>
          <w:ilvl w:val="-3"/>
          <w:numId w:val="0"/>
        </w:numPr>
        <w:jc w:val="distribute"/>
      </w:pPr>
    </w:p>
    <w:p>
      <w:pPr>
        <w:numPr>
          <w:ilvl w:val="-3"/>
          <w:numId w:val="0"/>
        </w:numPr>
        <w:jc w:val="distribute"/>
      </w:pPr>
    </w:p>
    <w:p>
      <w:pPr>
        <w:numPr>
          <w:ilvl w:val="-3"/>
          <w:numId w:val="0"/>
        </w:numPr>
        <w:jc w:val="distribute"/>
      </w:pPr>
    </w:p>
    <w:p>
      <w:pPr>
        <w:numPr>
          <w:ilvl w:val="-3"/>
          <w:numId w:val="0"/>
        </w:numPr>
        <w:jc w:val="distribute"/>
      </w:pPr>
    </w:p>
    <w:p>
      <w:pPr>
        <w:numPr>
          <w:ilvl w:val="-3"/>
          <w:numId w:val="0"/>
        </w:numPr>
        <w:jc w:val="distribute"/>
      </w:pPr>
    </w:p>
    <w:p>
      <w:pPr>
        <w:numPr>
          <w:ilvl w:val="-3"/>
          <w:numId w:val="0"/>
        </w:numPr>
        <w:jc w:val="distribute"/>
      </w:pPr>
    </w:p>
    <w:p>
      <w:pPr>
        <w:numPr>
          <w:ilvl w:val="-3"/>
          <w:numId w:val="0"/>
        </w:numPr>
        <w:jc w:val="distribute"/>
      </w:pPr>
    </w:p>
    <w:p>
      <w:pPr>
        <w:numPr>
          <w:ilvl w:val="-3"/>
          <w:numId w:val="0"/>
        </w:numPr>
        <w:jc w:val="distribute"/>
      </w:pPr>
    </w:p>
    <w:p>
      <w:pPr>
        <w:numPr>
          <w:ilvl w:val="-3"/>
          <w:numId w:val="0"/>
        </w:numPr>
        <w:jc w:val="distribute"/>
        <w:rPr>
          <w:rFonts w:hint="default" w:ascii="Arial" w:hAnsi="Arial" w:cs="Arial"/>
          <w:sz w:val="36"/>
          <w:szCs w:val="36"/>
          <w:lang w:val="en-IN"/>
        </w:rPr>
      </w:pPr>
      <w:r>
        <w:drawing>
          <wp:inline distT="0" distB="0" distL="114300" distR="114300">
            <wp:extent cx="6555105" cy="4417060"/>
            <wp:effectExtent l="0" t="0" r="17145" b="2540"/>
            <wp:docPr id="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3"/>
                    <pic:cNvPicPr>
                      <a:picLocks noChangeAspect="1"/>
                    </pic:cNvPicPr>
                  </pic:nvPicPr>
                  <pic:blipFill>
                    <a:blip r:embed="rId19"/>
                    <a:stretch>
                      <a:fillRect/>
                    </a:stretch>
                  </pic:blipFill>
                  <pic:spPr>
                    <a:xfrm>
                      <a:off x="0" y="0"/>
                      <a:ext cx="6555105" cy="4417060"/>
                    </a:xfrm>
                    <a:prstGeom prst="rect">
                      <a:avLst/>
                    </a:prstGeom>
                    <a:noFill/>
                    <a:ln>
                      <a:noFill/>
                    </a:ln>
                  </pic:spPr>
                </pic:pic>
              </a:graphicData>
            </a:graphic>
          </wp:inline>
        </w:drawing>
      </w:r>
    </w:p>
    <w:sectPr>
      <w:pgSz w:w="11906" w:h="16838"/>
      <w:pgMar w:top="720" w:right="720" w:bottom="720" w:left="72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Calibri">
    <w:panose1 w:val="020F0502020204030204"/>
    <w:charset w:val="86"/>
    <w:family w:val="swiss"/>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Bahnschrif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Standar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abricMDL2Assets">
    <w:altName w:val="Segoe Print"/>
    <w:panose1 w:val="00000000000000000000"/>
    <w:charset w:val="00"/>
    <w:family w:val="auto"/>
    <w:pitch w:val="default"/>
    <w:sig w:usb0="00000000" w:usb1="00000000" w:usb2="00000000" w:usb3="00000000" w:csb0="00000000" w:csb1="00000000"/>
  </w:font>
  <w:font w:name="SegoeUI-Bold">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Arial MT">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XHRg5zQIA&#10;ACUGAAAOAAAAAAAAAAEAIAAAAB8BAABkcnMvZTJvRG9jLnhtbFBLBQYAAAAABgAGAFkBAABeBgAA&#10;AAA=&#10;">
              <v:fill on="f" focussize="0,0"/>
              <v:stroke on="f" weight="0.5pt"/>
              <v:imagedata o:title=""/>
              <o:lock v:ext="edit" aspectratio="f"/>
              <v:textbox inset="0mm,0mm,0mm,0mm" style="mso-fit-shape-to-text:t;">
                <w:txbxContent>
                  <w:p>
                    <w:pPr>
                      <w:pStyle w:val="3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058A3ABA"/>
    <w:multiLevelType w:val="multilevel"/>
    <w:tmpl w:val="058A3ABA"/>
    <w:lvl w:ilvl="0" w:tentative="0">
      <w:start w:val="1"/>
      <w:numFmt w:val="decimal"/>
      <w:lvlText w:val="%1"/>
      <w:lvlJc w:val="left"/>
      <w:pPr>
        <w:ind w:left="1526" w:hanging="269"/>
        <w:jc w:val="left"/>
      </w:pPr>
      <w:rPr>
        <w:rFonts w:hint="default" w:ascii="Arial" w:hAnsi="Arial" w:eastAsia="Arial" w:cs="Arial"/>
        <w:b/>
        <w:bCs/>
        <w:w w:val="98"/>
        <w:sz w:val="32"/>
        <w:szCs w:val="32"/>
        <w:lang w:val="en-US" w:eastAsia="en-US" w:bidi="ar-SA"/>
      </w:rPr>
    </w:lvl>
    <w:lvl w:ilvl="1" w:tentative="0">
      <w:start w:val="0"/>
      <w:numFmt w:val="none"/>
      <w:lvlText w:val=""/>
      <w:lvlJc w:val="left"/>
      <w:pPr>
        <w:tabs>
          <w:tab w:val="left" w:pos="360"/>
        </w:tabs>
      </w:pPr>
    </w:lvl>
    <w:lvl w:ilvl="2" w:tentative="0">
      <w:start w:val="0"/>
      <w:numFmt w:val="bullet"/>
      <w:lvlText w:val="•"/>
      <w:lvlJc w:val="left"/>
      <w:pPr>
        <w:ind w:left="2119" w:hanging="142"/>
      </w:pPr>
      <w:rPr>
        <w:rFonts w:hint="default" w:ascii="Arial MT" w:hAnsi="Arial MT" w:eastAsia="Arial MT" w:cs="Arial MT"/>
        <w:w w:val="100"/>
        <w:sz w:val="22"/>
        <w:szCs w:val="22"/>
        <w:lang w:val="en-US" w:eastAsia="en-US" w:bidi="ar-SA"/>
      </w:rPr>
    </w:lvl>
    <w:lvl w:ilvl="3" w:tentative="0">
      <w:start w:val="0"/>
      <w:numFmt w:val="bullet"/>
      <w:lvlText w:val="•"/>
      <w:lvlJc w:val="left"/>
      <w:pPr>
        <w:ind w:left="2120" w:hanging="142"/>
      </w:pPr>
      <w:rPr>
        <w:rFonts w:hint="default"/>
        <w:lang w:val="en-US" w:eastAsia="en-US" w:bidi="ar-SA"/>
      </w:rPr>
    </w:lvl>
    <w:lvl w:ilvl="4" w:tentative="0">
      <w:start w:val="0"/>
      <w:numFmt w:val="bullet"/>
      <w:lvlText w:val="•"/>
      <w:lvlJc w:val="left"/>
      <w:pPr>
        <w:ind w:left="3470" w:hanging="142"/>
      </w:pPr>
      <w:rPr>
        <w:rFonts w:hint="default"/>
        <w:lang w:val="en-US" w:eastAsia="en-US" w:bidi="ar-SA"/>
      </w:rPr>
    </w:lvl>
    <w:lvl w:ilvl="5" w:tentative="0">
      <w:start w:val="0"/>
      <w:numFmt w:val="bullet"/>
      <w:lvlText w:val="•"/>
      <w:lvlJc w:val="left"/>
      <w:pPr>
        <w:ind w:left="4820" w:hanging="142"/>
      </w:pPr>
      <w:rPr>
        <w:rFonts w:hint="default"/>
        <w:lang w:val="en-US" w:eastAsia="en-US" w:bidi="ar-SA"/>
      </w:rPr>
    </w:lvl>
    <w:lvl w:ilvl="6" w:tentative="0">
      <w:start w:val="0"/>
      <w:numFmt w:val="bullet"/>
      <w:lvlText w:val="•"/>
      <w:lvlJc w:val="left"/>
      <w:pPr>
        <w:ind w:left="6170" w:hanging="142"/>
      </w:pPr>
      <w:rPr>
        <w:rFonts w:hint="default"/>
        <w:lang w:val="en-US" w:eastAsia="en-US" w:bidi="ar-SA"/>
      </w:rPr>
    </w:lvl>
    <w:lvl w:ilvl="7" w:tentative="0">
      <w:start w:val="0"/>
      <w:numFmt w:val="bullet"/>
      <w:lvlText w:val="•"/>
      <w:lvlJc w:val="left"/>
      <w:pPr>
        <w:ind w:left="7520" w:hanging="142"/>
      </w:pPr>
      <w:rPr>
        <w:rFonts w:hint="default"/>
        <w:lang w:val="en-US" w:eastAsia="en-US" w:bidi="ar-SA"/>
      </w:rPr>
    </w:lvl>
    <w:lvl w:ilvl="8" w:tentative="0">
      <w:start w:val="0"/>
      <w:numFmt w:val="bullet"/>
      <w:lvlText w:val="•"/>
      <w:lvlJc w:val="left"/>
      <w:pPr>
        <w:ind w:left="8870" w:hanging="142"/>
      </w:pPr>
      <w:rPr>
        <w:rFonts w:hint="default"/>
        <w:lang w:val="en-US" w:eastAsia="en-US" w:bidi="ar-SA"/>
      </w:rPr>
    </w:lvl>
  </w:abstractNum>
  <w:abstractNum w:abstractNumId="11">
    <w:nsid w:val="144F569B"/>
    <w:multiLevelType w:val="multilevel"/>
    <w:tmpl w:val="144F569B"/>
    <w:lvl w:ilvl="0" w:tentative="0">
      <w:start w:val="0"/>
      <w:numFmt w:val="bullet"/>
      <w:lvlText w:val=""/>
      <w:lvlJc w:val="left"/>
      <w:pPr>
        <w:ind w:left="2700" w:hanging="363"/>
      </w:pPr>
      <w:rPr>
        <w:rFonts w:hint="default"/>
        <w:w w:val="100"/>
        <w:lang w:val="en-US" w:eastAsia="en-US" w:bidi="ar-SA"/>
      </w:rPr>
    </w:lvl>
    <w:lvl w:ilvl="1" w:tentative="0">
      <w:start w:val="0"/>
      <w:numFmt w:val="bullet"/>
      <w:lvlText w:val=""/>
      <w:lvlJc w:val="left"/>
      <w:pPr>
        <w:ind w:left="3171" w:hanging="380"/>
      </w:pPr>
      <w:rPr>
        <w:rFonts w:hint="default" w:ascii="Wingdings" w:hAnsi="Wingdings" w:eastAsia="Wingdings" w:cs="Wingdings"/>
        <w:w w:val="100"/>
        <w:sz w:val="22"/>
        <w:szCs w:val="22"/>
        <w:lang w:val="en-US" w:eastAsia="en-US" w:bidi="ar-SA"/>
      </w:rPr>
    </w:lvl>
    <w:lvl w:ilvl="2" w:tentative="0">
      <w:start w:val="0"/>
      <w:numFmt w:val="bullet"/>
      <w:lvlText w:val="•"/>
      <w:lvlJc w:val="left"/>
      <w:pPr>
        <w:ind w:left="4112" w:hanging="380"/>
      </w:pPr>
      <w:rPr>
        <w:rFonts w:hint="default"/>
        <w:lang w:val="en-US" w:eastAsia="en-US" w:bidi="ar-SA"/>
      </w:rPr>
    </w:lvl>
    <w:lvl w:ilvl="3" w:tentative="0">
      <w:start w:val="0"/>
      <w:numFmt w:val="bullet"/>
      <w:lvlText w:val="•"/>
      <w:lvlJc w:val="left"/>
      <w:pPr>
        <w:ind w:left="5044" w:hanging="380"/>
      </w:pPr>
      <w:rPr>
        <w:rFonts w:hint="default"/>
        <w:lang w:val="en-US" w:eastAsia="en-US" w:bidi="ar-SA"/>
      </w:rPr>
    </w:lvl>
    <w:lvl w:ilvl="4" w:tentative="0">
      <w:start w:val="0"/>
      <w:numFmt w:val="bullet"/>
      <w:lvlText w:val="•"/>
      <w:lvlJc w:val="left"/>
      <w:pPr>
        <w:ind w:left="5977" w:hanging="380"/>
      </w:pPr>
      <w:rPr>
        <w:rFonts w:hint="default"/>
        <w:lang w:val="en-US" w:eastAsia="en-US" w:bidi="ar-SA"/>
      </w:rPr>
    </w:lvl>
    <w:lvl w:ilvl="5" w:tentative="0">
      <w:start w:val="0"/>
      <w:numFmt w:val="bullet"/>
      <w:lvlText w:val="•"/>
      <w:lvlJc w:val="left"/>
      <w:pPr>
        <w:ind w:left="6909" w:hanging="380"/>
      </w:pPr>
      <w:rPr>
        <w:rFonts w:hint="default"/>
        <w:lang w:val="en-US" w:eastAsia="en-US" w:bidi="ar-SA"/>
      </w:rPr>
    </w:lvl>
    <w:lvl w:ilvl="6" w:tentative="0">
      <w:start w:val="0"/>
      <w:numFmt w:val="bullet"/>
      <w:lvlText w:val="•"/>
      <w:lvlJc w:val="left"/>
      <w:pPr>
        <w:ind w:left="7841" w:hanging="380"/>
      </w:pPr>
      <w:rPr>
        <w:rFonts w:hint="default"/>
        <w:lang w:val="en-US" w:eastAsia="en-US" w:bidi="ar-SA"/>
      </w:rPr>
    </w:lvl>
    <w:lvl w:ilvl="7" w:tentative="0">
      <w:start w:val="0"/>
      <w:numFmt w:val="bullet"/>
      <w:lvlText w:val="•"/>
      <w:lvlJc w:val="left"/>
      <w:pPr>
        <w:ind w:left="8774" w:hanging="380"/>
      </w:pPr>
      <w:rPr>
        <w:rFonts w:hint="default"/>
        <w:lang w:val="en-US" w:eastAsia="en-US" w:bidi="ar-SA"/>
      </w:rPr>
    </w:lvl>
    <w:lvl w:ilvl="8" w:tentative="0">
      <w:start w:val="0"/>
      <w:numFmt w:val="bullet"/>
      <w:lvlText w:val="•"/>
      <w:lvlJc w:val="left"/>
      <w:pPr>
        <w:ind w:left="9706" w:hanging="380"/>
      </w:pPr>
      <w:rPr>
        <w:rFonts w:hint="default"/>
        <w:lang w:val="en-US" w:eastAsia="en-US" w:bidi="ar-SA"/>
      </w:rPr>
    </w:lvl>
  </w:abstractNum>
  <w:abstractNum w:abstractNumId="12">
    <w:nsid w:val="24173AAA"/>
    <w:multiLevelType w:val="multilevel"/>
    <w:tmpl w:val="24173AAA"/>
    <w:lvl w:ilvl="0" w:tentative="0">
      <w:start w:val="1"/>
      <w:numFmt w:val="upperLetter"/>
      <w:lvlText w:val="%1."/>
      <w:lvlJc w:val="left"/>
      <w:pPr>
        <w:ind w:left="2241" w:hanging="269"/>
        <w:jc w:val="left"/>
      </w:pPr>
      <w:rPr>
        <w:rFonts w:hint="default" w:ascii="Arial MT" w:hAnsi="Arial MT" w:eastAsia="Arial MT" w:cs="Arial MT"/>
        <w:spacing w:val="-1"/>
        <w:w w:val="100"/>
        <w:sz w:val="22"/>
        <w:szCs w:val="22"/>
        <w:lang w:val="en-US" w:eastAsia="en-US" w:bidi="ar-SA"/>
      </w:rPr>
    </w:lvl>
    <w:lvl w:ilvl="1" w:tentative="0">
      <w:start w:val="0"/>
      <w:numFmt w:val="bullet"/>
      <w:lvlText w:val=""/>
      <w:lvlJc w:val="left"/>
      <w:pPr>
        <w:ind w:left="2462" w:hanging="360"/>
      </w:pPr>
      <w:rPr>
        <w:rFonts w:hint="default" w:ascii="Symbol" w:hAnsi="Symbol" w:eastAsia="Symbol" w:cs="Symbol"/>
        <w:w w:val="100"/>
        <w:sz w:val="22"/>
        <w:szCs w:val="22"/>
        <w:lang w:val="en-US" w:eastAsia="en-US" w:bidi="ar-SA"/>
      </w:rPr>
    </w:lvl>
    <w:lvl w:ilvl="2" w:tentative="0">
      <w:start w:val="0"/>
      <w:numFmt w:val="bullet"/>
      <w:lvlText w:val="•"/>
      <w:lvlJc w:val="left"/>
      <w:pPr>
        <w:ind w:left="2460" w:hanging="360"/>
      </w:pPr>
      <w:rPr>
        <w:rFonts w:hint="default"/>
        <w:lang w:val="en-US" w:eastAsia="en-US" w:bidi="ar-SA"/>
      </w:rPr>
    </w:lvl>
    <w:lvl w:ilvl="3" w:tentative="0">
      <w:start w:val="0"/>
      <w:numFmt w:val="bullet"/>
      <w:lvlText w:val="•"/>
      <w:lvlJc w:val="left"/>
      <w:pPr>
        <w:ind w:left="3598" w:hanging="360"/>
      </w:pPr>
      <w:rPr>
        <w:rFonts w:hint="default"/>
        <w:lang w:val="en-US" w:eastAsia="en-US" w:bidi="ar-SA"/>
      </w:rPr>
    </w:lvl>
    <w:lvl w:ilvl="4" w:tentative="0">
      <w:start w:val="0"/>
      <w:numFmt w:val="bullet"/>
      <w:lvlText w:val="•"/>
      <w:lvlJc w:val="left"/>
      <w:pPr>
        <w:ind w:left="4737" w:hanging="360"/>
      </w:pPr>
      <w:rPr>
        <w:rFonts w:hint="default"/>
        <w:lang w:val="en-US" w:eastAsia="en-US" w:bidi="ar-SA"/>
      </w:rPr>
    </w:lvl>
    <w:lvl w:ilvl="5" w:tentative="0">
      <w:start w:val="0"/>
      <w:numFmt w:val="bullet"/>
      <w:lvlText w:val="•"/>
      <w:lvlJc w:val="left"/>
      <w:pPr>
        <w:ind w:left="5876" w:hanging="360"/>
      </w:pPr>
      <w:rPr>
        <w:rFonts w:hint="default"/>
        <w:lang w:val="en-US" w:eastAsia="en-US" w:bidi="ar-SA"/>
      </w:rPr>
    </w:lvl>
    <w:lvl w:ilvl="6" w:tentative="0">
      <w:start w:val="0"/>
      <w:numFmt w:val="bullet"/>
      <w:lvlText w:val="•"/>
      <w:lvlJc w:val="left"/>
      <w:pPr>
        <w:ind w:left="7015" w:hanging="360"/>
      </w:pPr>
      <w:rPr>
        <w:rFonts w:hint="default"/>
        <w:lang w:val="en-US" w:eastAsia="en-US" w:bidi="ar-SA"/>
      </w:rPr>
    </w:lvl>
    <w:lvl w:ilvl="7" w:tentative="0">
      <w:start w:val="0"/>
      <w:numFmt w:val="bullet"/>
      <w:lvlText w:val="•"/>
      <w:lvlJc w:val="left"/>
      <w:pPr>
        <w:ind w:left="8154" w:hanging="360"/>
      </w:pPr>
      <w:rPr>
        <w:rFonts w:hint="default"/>
        <w:lang w:val="en-US" w:eastAsia="en-US" w:bidi="ar-SA"/>
      </w:rPr>
    </w:lvl>
    <w:lvl w:ilvl="8" w:tentative="0">
      <w:start w:val="0"/>
      <w:numFmt w:val="bullet"/>
      <w:lvlText w:val="•"/>
      <w:lvlJc w:val="left"/>
      <w:pPr>
        <w:ind w:left="9293" w:hanging="360"/>
      </w:pPr>
      <w:rPr>
        <w:rFonts w:hint="default"/>
        <w:lang w:val="en-US" w:eastAsia="en-US" w:bidi="ar-SA"/>
      </w:rPr>
    </w:lvl>
  </w:abstractNum>
  <w:abstractNum w:abstractNumId="13">
    <w:nsid w:val="6193E54F"/>
    <w:multiLevelType w:val="singleLevel"/>
    <w:tmpl w:val="6193E54F"/>
    <w:lvl w:ilvl="0" w:tentative="0">
      <w:start w:val="1"/>
      <w:numFmt w:val="decimal"/>
      <w:suff w:val="space"/>
      <w:lvlText w:val="%1."/>
      <w:lvlJc w:val="left"/>
    </w:lvl>
  </w:abstractNum>
  <w:abstractNum w:abstractNumId="14">
    <w:nsid w:val="640300AB"/>
    <w:multiLevelType w:val="multilevel"/>
    <w:tmpl w:val="640300AB"/>
    <w:lvl w:ilvl="0" w:tentative="0">
      <w:start w:val="1"/>
      <w:numFmt w:val="decimal"/>
      <w:lvlText w:val="%1."/>
      <w:lvlJc w:val="left"/>
      <w:pPr>
        <w:ind w:left="1567" w:hanging="310"/>
        <w:jc w:val="left"/>
      </w:pPr>
      <w:rPr>
        <w:rFonts w:hint="default" w:ascii="Arial MT" w:hAnsi="Arial MT" w:eastAsia="Arial MT" w:cs="Arial MT"/>
        <w:spacing w:val="-1"/>
        <w:w w:val="100"/>
        <w:sz w:val="22"/>
        <w:szCs w:val="22"/>
        <w:lang w:val="en-US" w:eastAsia="en-US" w:bidi="ar-SA"/>
      </w:rPr>
    </w:lvl>
    <w:lvl w:ilvl="1" w:tentative="0">
      <w:start w:val="0"/>
      <w:numFmt w:val="none"/>
      <w:lvlText w:val=""/>
      <w:lvlJc w:val="left"/>
      <w:pPr>
        <w:tabs>
          <w:tab w:val="left" w:pos="360"/>
        </w:tabs>
      </w:pPr>
    </w:lvl>
    <w:lvl w:ilvl="2" w:tentative="0">
      <w:start w:val="0"/>
      <w:numFmt w:val="bullet"/>
      <w:lvlText w:val="•"/>
      <w:lvlJc w:val="left"/>
      <w:pPr>
        <w:ind w:left="2360" w:hanging="370"/>
      </w:pPr>
      <w:rPr>
        <w:rFonts w:hint="default"/>
        <w:lang w:val="en-US" w:eastAsia="en-US" w:bidi="ar-SA"/>
      </w:rPr>
    </w:lvl>
    <w:lvl w:ilvl="3" w:tentative="0">
      <w:start w:val="0"/>
      <w:numFmt w:val="bullet"/>
      <w:lvlText w:val="•"/>
      <w:lvlJc w:val="left"/>
      <w:pPr>
        <w:ind w:left="3511" w:hanging="370"/>
      </w:pPr>
      <w:rPr>
        <w:rFonts w:hint="default"/>
        <w:lang w:val="en-US" w:eastAsia="en-US" w:bidi="ar-SA"/>
      </w:rPr>
    </w:lvl>
    <w:lvl w:ilvl="4" w:tentative="0">
      <w:start w:val="0"/>
      <w:numFmt w:val="bullet"/>
      <w:lvlText w:val="•"/>
      <w:lvlJc w:val="left"/>
      <w:pPr>
        <w:ind w:left="4662" w:hanging="370"/>
      </w:pPr>
      <w:rPr>
        <w:rFonts w:hint="default"/>
        <w:lang w:val="en-US" w:eastAsia="en-US" w:bidi="ar-SA"/>
      </w:rPr>
    </w:lvl>
    <w:lvl w:ilvl="5" w:tentative="0">
      <w:start w:val="0"/>
      <w:numFmt w:val="bullet"/>
      <w:lvlText w:val="•"/>
      <w:lvlJc w:val="left"/>
      <w:pPr>
        <w:ind w:left="5814" w:hanging="370"/>
      </w:pPr>
      <w:rPr>
        <w:rFonts w:hint="default"/>
        <w:lang w:val="en-US" w:eastAsia="en-US" w:bidi="ar-SA"/>
      </w:rPr>
    </w:lvl>
    <w:lvl w:ilvl="6" w:tentative="0">
      <w:start w:val="0"/>
      <w:numFmt w:val="bullet"/>
      <w:lvlText w:val="•"/>
      <w:lvlJc w:val="left"/>
      <w:pPr>
        <w:ind w:left="6965" w:hanging="370"/>
      </w:pPr>
      <w:rPr>
        <w:rFonts w:hint="default"/>
        <w:lang w:val="en-US" w:eastAsia="en-US" w:bidi="ar-SA"/>
      </w:rPr>
    </w:lvl>
    <w:lvl w:ilvl="7" w:tentative="0">
      <w:start w:val="0"/>
      <w:numFmt w:val="bullet"/>
      <w:lvlText w:val="•"/>
      <w:lvlJc w:val="left"/>
      <w:pPr>
        <w:ind w:left="8117" w:hanging="370"/>
      </w:pPr>
      <w:rPr>
        <w:rFonts w:hint="default"/>
        <w:lang w:val="en-US" w:eastAsia="en-US" w:bidi="ar-SA"/>
      </w:rPr>
    </w:lvl>
    <w:lvl w:ilvl="8" w:tentative="0">
      <w:start w:val="0"/>
      <w:numFmt w:val="bullet"/>
      <w:lvlText w:val="•"/>
      <w:lvlJc w:val="left"/>
      <w:pPr>
        <w:ind w:left="9268" w:hanging="370"/>
      </w:pPr>
      <w:rPr>
        <w:rFonts w:hint="default"/>
        <w:lang w:val="en-US" w:eastAsia="en-US" w:bidi="ar-SA"/>
      </w:rPr>
    </w:lvl>
  </w:abstractNum>
  <w:abstractNum w:abstractNumId="15">
    <w:nsid w:val="6F04338F"/>
    <w:multiLevelType w:val="multilevel"/>
    <w:tmpl w:val="6F04338F"/>
    <w:lvl w:ilvl="0" w:tentative="0">
      <w:start w:val="1"/>
      <w:numFmt w:val="decimal"/>
      <w:lvlText w:val="%1."/>
      <w:lvlJc w:val="left"/>
      <w:pPr>
        <w:ind w:left="2218" w:hanging="245"/>
        <w:jc w:val="left"/>
      </w:pPr>
      <w:rPr>
        <w:rFonts w:hint="default" w:ascii="Arial MT" w:hAnsi="Arial MT" w:eastAsia="Arial MT" w:cs="Arial MT"/>
        <w:spacing w:val="-1"/>
        <w:w w:val="100"/>
        <w:sz w:val="22"/>
        <w:szCs w:val="22"/>
        <w:lang w:val="en-US" w:eastAsia="en-US" w:bidi="ar-SA"/>
      </w:rPr>
    </w:lvl>
    <w:lvl w:ilvl="1" w:tentative="0">
      <w:start w:val="0"/>
      <w:numFmt w:val="bullet"/>
      <w:lvlText w:val="•"/>
      <w:lvlJc w:val="left"/>
      <w:pPr>
        <w:ind w:left="3155" w:hanging="245"/>
      </w:pPr>
      <w:rPr>
        <w:rFonts w:hint="default"/>
        <w:lang w:val="en-US" w:eastAsia="en-US" w:bidi="ar-SA"/>
      </w:rPr>
    </w:lvl>
    <w:lvl w:ilvl="2" w:tentative="0">
      <w:start w:val="0"/>
      <w:numFmt w:val="bullet"/>
      <w:lvlText w:val="•"/>
      <w:lvlJc w:val="left"/>
      <w:pPr>
        <w:ind w:left="4090" w:hanging="245"/>
      </w:pPr>
      <w:rPr>
        <w:rFonts w:hint="default"/>
        <w:lang w:val="en-US" w:eastAsia="en-US" w:bidi="ar-SA"/>
      </w:rPr>
    </w:lvl>
    <w:lvl w:ilvl="3" w:tentative="0">
      <w:start w:val="0"/>
      <w:numFmt w:val="bullet"/>
      <w:lvlText w:val="•"/>
      <w:lvlJc w:val="left"/>
      <w:pPr>
        <w:ind w:left="5025" w:hanging="245"/>
      </w:pPr>
      <w:rPr>
        <w:rFonts w:hint="default"/>
        <w:lang w:val="en-US" w:eastAsia="en-US" w:bidi="ar-SA"/>
      </w:rPr>
    </w:lvl>
    <w:lvl w:ilvl="4" w:tentative="0">
      <w:start w:val="0"/>
      <w:numFmt w:val="bullet"/>
      <w:lvlText w:val="•"/>
      <w:lvlJc w:val="left"/>
      <w:pPr>
        <w:ind w:left="5960" w:hanging="245"/>
      </w:pPr>
      <w:rPr>
        <w:rFonts w:hint="default"/>
        <w:lang w:val="en-US" w:eastAsia="en-US" w:bidi="ar-SA"/>
      </w:rPr>
    </w:lvl>
    <w:lvl w:ilvl="5" w:tentative="0">
      <w:start w:val="0"/>
      <w:numFmt w:val="bullet"/>
      <w:lvlText w:val="•"/>
      <w:lvlJc w:val="left"/>
      <w:pPr>
        <w:ind w:left="6895" w:hanging="245"/>
      </w:pPr>
      <w:rPr>
        <w:rFonts w:hint="default"/>
        <w:lang w:val="en-US" w:eastAsia="en-US" w:bidi="ar-SA"/>
      </w:rPr>
    </w:lvl>
    <w:lvl w:ilvl="6" w:tentative="0">
      <w:start w:val="0"/>
      <w:numFmt w:val="bullet"/>
      <w:lvlText w:val="•"/>
      <w:lvlJc w:val="left"/>
      <w:pPr>
        <w:ind w:left="7830" w:hanging="245"/>
      </w:pPr>
      <w:rPr>
        <w:rFonts w:hint="default"/>
        <w:lang w:val="en-US" w:eastAsia="en-US" w:bidi="ar-SA"/>
      </w:rPr>
    </w:lvl>
    <w:lvl w:ilvl="7" w:tentative="0">
      <w:start w:val="0"/>
      <w:numFmt w:val="bullet"/>
      <w:lvlText w:val="•"/>
      <w:lvlJc w:val="left"/>
      <w:pPr>
        <w:ind w:left="8765" w:hanging="245"/>
      </w:pPr>
      <w:rPr>
        <w:rFonts w:hint="default"/>
        <w:lang w:val="en-US" w:eastAsia="en-US" w:bidi="ar-SA"/>
      </w:rPr>
    </w:lvl>
    <w:lvl w:ilvl="8" w:tentative="0">
      <w:start w:val="0"/>
      <w:numFmt w:val="bullet"/>
      <w:lvlText w:val="•"/>
      <w:lvlJc w:val="left"/>
      <w:pPr>
        <w:ind w:left="9700" w:hanging="245"/>
      </w:pPr>
      <w:rPr>
        <w:rFonts w:hint="default"/>
        <w:lang w:val="en-US" w:eastAsia="en-US" w:bidi="ar-S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0"/>
  </w:num>
  <w:num w:numId="14">
    <w:abstractNumId w:val="11"/>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4"/>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A8145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8484FA3"/>
    <w:rsid w:val="243D0CDD"/>
    <w:rsid w:val="2F187A0E"/>
    <w:rsid w:val="39A81450"/>
    <w:rsid w:val="5C500F5F"/>
    <w:rsid w:val="5C54794F"/>
    <w:rsid w:val="67CA5CBB"/>
    <w:rsid w:val="73691BC5"/>
    <w:rsid w:val="7F0D6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1"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Arial" w:hAnsi="Arial" w:cs="Arial" w:eastAsiaTheme="minorEastAsia"/>
      <w:spacing w:val="2"/>
      <w:sz w:val="24"/>
      <w:szCs w:val="25"/>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1"/>
    <w:pPr>
      <w:ind w:left="2700" w:hanging="36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jpe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2022-07-24T05:16:00Z</dcterms:created>
  <dc:creator>swadhin panda</dc:creator>
  <cp:lastModifiedBy>hiram</cp:lastModifiedBy>
  <dcterms:modified xsi:type="dcterms:W3CDTF">2022-07-25T11:59:50Z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84DA4FEB36F94C359FECB4AB3DB4AD9D</vt:lpwstr>
  </property>
</Properties>
</file>