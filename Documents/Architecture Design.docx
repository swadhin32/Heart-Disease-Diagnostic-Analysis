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r>
        <w:rPr>
          <w:rFonts w:hint="default"/>
          <w:lang w:val="en-IN"/>
        </w:rPr>
        <w:drawing>
          <wp:inline distT="0" distB="0" distL="114300" distR="114300">
            <wp:extent cx="1897380" cy="3369310"/>
            <wp:effectExtent l="0" t="0" r="0" b="0"/>
            <wp:docPr id="5" name="Picture 5" descr="heart3-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eart3-removebg-preview"/>
                    <pic:cNvPicPr>
                      <a:picLocks noChangeAspect="1"/>
                    </pic:cNvPicPr>
                  </pic:nvPicPr>
                  <pic:blipFill>
                    <a:blip r:embed="rId7"/>
                    <a:stretch>
                      <a:fillRect/>
                    </a:stretch>
                  </pic:blipFill>
                  <pic:spPr>
                    <a:xfrm>
                      <a:off x="0" y="0"/>
                      <a:ext cx="1897380" cy="3369310"/>
                    </a:xfrm>
                    <a:prstGeom prst="rect">
                      <a:avLst/>
                    </a:prstGeom>
                  </pic:spPr>
                </pic:pic>
              </a:graphicData>
            </a:graphic>
          </wp:inline>
        </w:drawing>
      </w: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lang w:val="en-IN"/>
        </w:rPr>
      </w:pPr>
    </w:p>
    <w:p>
      <w:pPr>
        <w:numPr>
          <w:ilvl w:val="0"/>
          <w:numId w:val="0"/>
        </w:numPr>
        <w:jc w:val="center"/>
        <w:rPr>
          <w:rFonts w:hint="default" w:ascii="Bahnschrift Condensed" w:hAnsi="Bahnschrift Condensed" w:cs="Bahnschrift Condensed"/>
          <w:sz w:val="52"/>
          <w:szCs w:val="52"/>
          <w:lang w:val="en-IN"/>
        </w:rPr>
      </w:pPr>
      <w:r>
        <w:rPr>
          <w:rFonts w:hint="default" w:ascii="Bahnschrift Condensed" w:hAnsi="Bahnschrift Condensed" w:cs="Bahnschrift Condensed"/>
          <w:sz w:val="52"/>
          <w:szCs w:val="52"/>
          <w:lang w:val="en-IN"/>
        </w:rPr>
        <w:t>Architecture Design</w:t>
      </w:r>
    </w:p>
    <w:p>
      <w:pPr>
        <w:numPr>
          <w:ilvl w:val="0"/>
          <w:numId w:val="0"/>
        </w:numPr>
        <w:jc w:val="center"/>
        <w:rPr>
          <w:rFonts w:hint="default" w:ascii="Bahnschrift Condensed" w:hAnsi="Bahnschrift Condensed" w:cs="Bahnschrift Condensed"/>
          <w:sz w:val="52"/>
          <w:szCs w:val="52"/>
          <w:lang w:val="en-IN"/>
        </w:rPr>
      </w:pPr>
      <w:r>
        <w:rPr>
          <w:rFonts w:hint="default" w:ascii="Bahnschrift Condensed" w:hAnsi="Bahnschrift Condensed" w:cs="Bahnschrift Condensed"/>
          <w:sz w:val="52"/>
          <w:szCs w:val="52"/>
          <w:lang w:val="en-IN"/>
        </w:rPr>
        <w:t>Heart Disease Analysis</w:t>
      </w: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numPr>
          <w:ilvl w:val="-3"/>
          <w:numId w:val="0"/>
        </w:numPr>
        <w:jc w:val="distribute"/>
        <w:rPr>
          <w:rFonts w:hint="default" w:ascii="Arial" w:hAnsi="Arial" w:cs="Arial"/>
          <w:sz w:val="36"/>
          <w:szCs w:val="36"/>
          <w:lang w:val="en-IN"/>
        </w:rPr>
      </w:pPr>
    </w:p>
    <w:p>
      <w:pPr>
        <w:pStyle w:val="3"/>
        <w:numPr>
          <w:numId w:val="0"/>
        </w:numPr>
        <w:tabs>
          <w:tab w:val="left" w:pos="2416"/>
          <w:tab w:val="left" w:pos="2417"/>
        </w:tabs>
        <w:spacing w:before="311"/>
      </w:pPr>
      <w:bookmarkStart w:id="0" w:name="_bookmark1"/>
      <w:bookmarkEnd w:id="0"/>
    </w:p>
    <w:p>
      <w:pPr>
        <w:numPr>
          <w:ilvl w:val="0"/>
          <w:numId w:val="11"/>
        </w:numPr>
        <w:rPr>
          <w:rFonts w:hint="default"/>
          <w:b/>
          <w:bCs/>
          <w:sz w:val="44"/>
          <w:szCs w:val="44"/>
          <w:lang w:val="en-IN"/>
        </w:rPr>
      </w:pPr>
      <w:r>
        <w:rPr>
          <w:rFonts w:hint="default"/>
          <w:b/>
          <w:bCs/>
          <w:sz w:val="44"/>
          <w:szCs w:val="44"/>
          <w:lang w:val="en-IN"/>
        </w:rPr>
        <w:t>Introduction</w:t>
      </w:r>
    </w:p>
    <w:p>
      <w:pPr>
        <w:pStyle w:val="3"/>
        <w:numPr>
          <w:numId w:val="0"/>
        </w:numPr>
        <w:tabs>
          <w:tab w:val="left" w:pos="2416"/>
          <w:tab w:val="left" w:pos="2417"/>
        </w:tabs>
        <w:spacing w:before="311"/>
        <w:ind w:firstLine="1644" w:firstLineChars="450"/>
      </w:pPr>
      <w:r>
        <w:t>What</w:t>
      </w:r>
      <w:r>
        <w:rPr>
          <w:spacing w:val="-10"/>
        </w:rPr>
        <w:t xml:space="preserve"> </w:t>
      </w:r>
      <w:r>
        <w:t>is</w:t>
      </w:r>
      <w:r>
        <w:rPr>
          <w:spacing w:val="-6"/>
        </w:rPr>
        <w:t xml:space="preserve"> </w:t>
      </w:r>
      <w:r>
        <w:t>Architecture</w:t>
      </w:r>
      <w:r>
        <w:rPr>
          <w:spacing w:val="-12"/>
        </w:rPr>
        <w:t xml:space="preserve"> </w:t>
      </w:r>
      <w:r>
        <w:t>Design</w:t>
      </w:r>
      <w:r>
        <w:rPr>
          <w:spacing w:val="-7"/>
        </w:rPr>
        <w:t xml:space="preserve"> </w:t>
      </w:r>
      <w:r>
        <w:t>Document?</w:t>
      </w:r>
    </w:p>
    <w:p>
      <w:pPr>
        <w:pStyle w:val="15"/>
        <w:spacing w:before="1" w:line="259" w:lineRule="auto"/>
        <w:ind w:left="2416" w:right="1628"/>
      </w:pPr>
      <w:r>
        <w:t>Any software needs the architectural design to represent the design of the</w:t>
      </w:r>
      <w:r>
        <w:rPr>
          <w:spacing w:val="1"/>
        </w:rPr>
        <w:t xml:space="preserve"> </w:t>
      </w:r>
      <w:r>
        <w:t>software. IEEE defines architectural design as “the process of defining a</w:t>
      </w:r>
      <w:r>
        <w:rPr>
          <w:spacing w:val="1"/>
        </w:rPr>
        <w:t xml:space="preserve"> </w:t>
      </w:r>
      <w:r>
        <w:t>collection of hardware and software components and their interfaces to</w:t>
      </w:r>
      <w:r>
        <w:rPr>
          <w:spacing w:val="1"/>
        </w:rPr>
        <w:t xml:space="preserve"> </w:t>
      </w:r>
      <w:r>
        <w:t>establish the framework for the development of a computer system.” The</w:t>
      </w:r>
      <w:r>
        <w:rPr>
          <w:spacing w:val="1"/>
        </w:rPr>
        <w:t xml:space="preserve"> </w:t>
      </w:r>
      <w:r>
        <w:t>software that is built for computer-based systems can exhibit one of these</w:t>
      </w:r>
      <w:r>
        <w:rPr>
          <w:spacing w:val="1"/>
        </w:rPr>
        <w:t xml:space="preserve"> </w:t>
      </w:r>
      <w:r>
        <w:t>many</w:t>
      </w:r>
      <w:r>
        <w:rPr>
          <w:spacing w:val="-1"/>
        </w:rPr>
        <w:t xml:space="preserve"> </w:t>
      </w:r>
      <w:r>
        <w:t>architectures.</w:t>
      </w:r>
      <w:r>
        <w:rPr>
          <w:spacing w:val="-1"/>
        </w:rPr>
        <w:t xml:space="preserve"> </w:t>
      </w:r>
      <w:r>
        <w:t>Each</w:t>
      </w:r>
      <w:r>
        <w:rPr>
          <w:spacing w:val="-4"/>
        </w:rPr>
        <w:t xml:space="preserve"> </w:t>
      </w:r>
      <w:r>
        <w:t>style</w:t>
      </w:r>
      <w:r>
        <w:rPr>
          <w:spacing w:val="-6"/>
        </w:rPr>
        <w:t xml:space="preserve"> </w:t>
      </w:r>
      <w:r>
        <w:t>will</w:t>
      </w:r>
      <w:r>
        <w:rPr>
          <w:spacing w:val="-2"/>
        </w:rPr>
        <w:t xml:space="preserve"> </w:t>
      </w:r>
      <w:r>
        <w:t>describe</w:t>
      </w:r>
      <w:r>
        <w:rPr>
          <w:spacing w:val="-5"/>
        </w:rPr>
        <w:t xml:space="preserve"> </w:t>
      </w:r>
      <w:r>
        <w:t>a</w:t>
      </w:r>
      <w:r>
        <w:rPr>
          <w:spacing w:val="-4"/>
        </w:rPr>
        <w:t xml:space="preserve"> </w:t>
      </w:r>
      <w:r>
        <w:t>system</w:t>
      </w:r>
      <w:r>
        <w:rPr>
          <w:spacing w:val="-5"/>
        </w:rPr>
        <w:t xml:space="preserve"> </w:t>
      </w:r>
      <w:r>
        <w:t>category</w:t>
      </w:r>
      <w:r>
        <w:rPr>
          <w:spacing w:val="-5"/>
        </w:rPr>
        <w:t xml:space="preserve"> </w:t>
      </w:r>
      <w:r>
        <w:t>that consists</w:t>
      </w:r>
      <w:r>
        <w:rPr>
          <w:spacing w:val="-58"/>
        </w:rPr>
        <w:t xml:space="preserve"> </w:t>
      </w:r>
      <w:r>
        <w:t>of</w:t>
      </w:r>
    </w:p>
    <w:p>
      <w:pPr>
        <w:pStyle w:val="249"/>
        <w:numPr>
          <w:ilvl w:val="2"/>
          <w:numId w:val="12"/>
        </w:numPr>
        <w:tabs>
          <w:tab w:val="left" w:pos="3460"/>
          <w:tab w:val="left" w:pos="3461"/>
        </w:tabs>
        <w:spacing w:before="1" w:line="252" w:lineRule="auto"/>
        <w:ind w:right="1240"/>
      </w:pPr>
      <w:r>
        <w:t>A set of components (eg: a database, computational modules) that will</w:t>
      </w:r>
      <w:r>
        <w:rPr>
          <w:spacing w:val="-59"/>
        </w:rPr>
        <w:t xml:space="preserve"> </w:t>
      </w:r>
      <w:r>
        <w:t>perform</w:t>
      </w:r>
      <w:r>
        <w:rPr>
          <w:spacing w:val="-4"/>
        </w:rPr>
        <w:t xml:space="preserve"> </w:t>
      </w:r>
      <w:r>
        <w:t>a</w:t>
      </w:r>
      <w:r>
        <w:rPr>
          <w:spacing w:val="-2"/>
        </w:rPr>
        <w:t xml:space="preserve"> </w:t>
      </w:r>
      <w:r>
        <w:t>function</w:t>
      </w:r>
      <w:r>
        <w:rPr>
          <w:spacing w:val="-4"/>
        </w:rPr>
        <w:t xml:space="preserve"> </w:t>
      </w:r>
      <w:r>
        <w:t>required by</w:t>
      </w:r>
      <w:r>
        <w:rPr>
          <w:spacing w:val="-4"/>
        </w:rPr>
        <w:t xml:space="preserve"> </w:t>
      </w:r>
      <w:r>
        <w:t>the</w:t>
      </w:r>
      <w:r>
        <w:rPr>
          <w:spacing w:val="-2"/>
        </w:rPr>
        <w:t xml:space="preserve"> </w:t>
      </w:r>
      <w:r>
        <w:t>system.</w:t>
      </w:r>
    </w:p>
    <w:p>
      <w:pPr>
        <w:pStyle w:val="249"/>
        <w:numPr>
          <w:ilvl w:val="2"/>
          <w:numId w:val="12"/>
        </w:numPr>
        <w:tabs>
          <w:tab w:val="left" w:pos="3460"/>
          <w:tab w:val="left" w:pos="3461"/>
        </w:tabs>
        <w:spacing w:before="8" w:line="252" w:lineRule="auto"/>
        <w:ind w:right="1543"/>
      </w:pPr>
      <w:r>
        <w:t>The set of connectors will help in coordination, communication, and</w:t>
      </w:r>
      <w:r>
        <w:rPr>
          <w:spacing w:val="-59"/>
        </w:rPr>
        <w:t xml:space="preserve"> </w:t>
      </w:r>
      <w:r>
        <w:t>cooperation</w:t>
      </w:r>
      <w:r>
        <w:rPr>
          <w:spacing w:val="-2"/>
        </w:rPr>
        <w:t xml:space="preserve"> </w:t>
      </w:r>
      <w:r>
        <w:t>between</w:t>
      </w:r>
      <w:r>
        <w:rPr>
          <w:spacing w:val="-4"/>
        </w:rPr>
        <w:t xml:space="preserve"> </w:t>
      </w:r>
      <w:r>
        <w:t>the</w:t>
      </w:r>
      <w:r>
        <w:rPr>
          <w:spacing w:val="-5"/>
        </w:rPr>
        <w:t xml:space="preserve"> </w:t>
      </w:r>
      <w:r>
        <w:t>components.</w:t>
      </w:r>
    </w:p>
    <w:p>
      <w:pPr>
        <w:pStyle w:val="249"/>
        <w:numPr>
          <w:ilvl w:val="2"/>
          <w:numId w:val="12"/>
        </w:numPr>
        <w:tabs>
          <w:tab w:val="left" w:pos="3460"/>
          <w:tab w:val="left" w:pos="3461"/>
        </w:tabs>
        <w:spacing w:before="5" w:line="252" w:lineRule="auto"/>
        <w:ind w:right="2020"/>
      </w:pPr>
      <w:r>
        <w:t>Conditions that how components can be integrated to form the</w:t>
      </w:r>
      <w:r>
        <w:rPr>
          <w:spacing w:val="-59"/>
        </w:rPr>
        <w:t xml:space="preserve"> </w:t>
      </w:r>
      <w:r>
        <w:t>system.</w:t>
      </w:r>
    </w:p>
    <w:p>
      <w:pPr>
        <w:pStyle w:val="249"/>
        <w:numPr>
          <w:ilvl w:val="2"/>
          <w:numId w:val="12"/>
        </w:numPr>
        <w:tabs>
          <w:tab w:val="left" w:pos="3460"/>
          <w:tab w:val="left" w:pos="3461"/>
        </w:tabs>
        <w:spacing w:before="9" w:line="252" w:lineRule="auto"/>
        <w:ind w:right="2168"/>
        <w:rPr>
          <w:sz w:val="24"/>
        </w:rPr>
      </w:pPr>
      <w:r>
        <w:t>Semantic models help the designer to understand the overall</w:t>
      </w:r>
      <w:r>
        <w:rPr>
          <w:spacing w:val="-59"/>
        </w:rPr>
        <w:t xml:space="preserve"> </w:t>
      </w:r>
      <w:r>
        <w:t>properties</w:t>
      </w:r>
      <w:r>
        <w:rPr>
          <w:spacing w:val="-1"/>
        </w:rPr>
        <w:t xml:space="preserve"> </w:t>
      </w:r>
      <w:r>
        <w:t>of</w:t>
      </w:r>
      <w:r>
        <w:rPr>
          <w:spacing w:val="-2"/>
        </w:rPr>
        <w:t xml:space="preserve"> </w:t>
      </w:r>
      <w:r>
        <w:t>the</w:t>
      </w:r>
      <w:r>
        <w:rPr>
          <w:spacing w:val="-2"/>
        </w:rPr>
        <w:t xml:space="preserve"> </w:t>
      </w:r>
      <w:r>
        <w:t>system.</w:t>
      </w:r>
    </w:p>
    <w:p>
      <w:pPr>
        <w:pStyle w:val="15"/>
        <w:spacing w:before="9"/>
        <w:rPr>
          <w:sz w:val="31"/>
        </w:rPr>
      </w:pPr>
    </w:p>
    <w:p>
      <w:pPr>
        <w:pStyle w:val="15"/>
        <w:spacing w:before="9"/>
        <w:rPr>
          <w:sz w:val="31"/>
        </w:rPr>
      </w:pPr>
    </w:p>
    <w:p>
      <w:pPr>
        <w:pStyle w:val="15"/>
        <w:spacing w:before="9"/>
        <w:rPr>
          <w:sz w:val="31"/>
        </w:rPr>
      </w:pPr>
    </w:p>
    <w:p>
      <w:pPr>
        <w:pStyle w:val="3"/>
        <w:numPr>
          <w:numId w:val="0"/>
        </w:numPr>
        <w:tabs>
          <w:tab w:val="left" w:pos="2416"/>
          <w:tab w:val="left" w:pos="2417"/>
        </w:tabs>
        <w:ind w:firstLine="1644" w:firstLineChars="450"/>
      </w:pPr>
      <w:r>
        <w:t>What</w:t>
      </w:r>
      <w:r>
        <w:rPr>
          <w:spacing w:val="-4"/>
        </w:rPr>
        <w:t xml:space="preserve"> </w:t>
      </w:r>
      <w:r>
        <w:t>is</w:t>
      </w:r>
      <w:r>
        <w:rPr>
          <w:spacing w:val="-4"/>
        </w:rPr>
        <w:t xml:space="preserve"> </w:t>
      </w:r>
      <w:r>
        <w:t>Scope?</w:t>
      </w:r>
    </w:p>
    <w:p>
      <w:pPr>
        <w:pStyle w:val="15"/>
        <w:spacing w:before="9"/>
        <w:rPr>
          <w:rFonts w:ascii="Arial"/>
          <w:b/>
          <w:sz w:val="26"/>
        </w:rPr>
      </w:pPr>
    </w:p>
    <w:p>
      <w:pPr>
        <w:pStyle w:val="15"/>
        <w:spacing w:line="276" w:lineRule="auto"/>
        <w:ind w:left="2416" w:right="1249"/>
      </w:pPr>
      <w:r>
        <w:t>Architecture Design Document (ADD) is an architectural design process that</w:t>
      </w:r>
      <w:r>
        <w:rPr>
          <w:spacing w:val="1"/>
        </w:rPr>
        <w:t xml:space="preserve"> </w:t>
      </w:r>
      <w:r>
        <w:t>follows a step-by-step refinement process. The process can be used for</w:t>
      </w:r>
      <w:r>
        <w:rPr>
          <w:spacing w:val="1"/>
        </w:rPr>
        <w:t xml:space="preserve"> </w:t>
      </w:r>
      <w:r>
        <w:t>designingdata structures, required software architecture, source code and</w:t>
      </w:r>
      <w:r>
        <w:rPr>
          <w:spacing w:val="1"/>
        </w:rPr>
        <w:t xml:space="preserve"> </w:t>
      </w:r>
      <w:r>
        <w:t>ultimately, performance algorithms. Overall, the design principles may be defined</w:t>
      </w:r>
      <w:r>
        <w:rPr>
          <w:spacing w:val="-59"/>
        </w:rPr>
        <w:t xml:space="preserve"> </w:t>
      </w:r>
      <w:r>
        <w:t>during</w:t>
      </w:r>
      <w:r>
        <w:rPr>
          <w:spacing w:val="-2"/>
        </w:rPr>
        <w:t xml:space="preserve"> </w:t>
      </w:r>
      <w:r>
        <w:t>requirement</w:t>
      </w:r>
      <w:r>
        <w:rPr>
          <w:spacing w:val="-1"/>
        </w:rPr>
        <w:t xml:space="preserve"> </w:t>
      </w:r>
      <w:r>
        <w:t>analysis</w:t>
      </w:r>
      <w:r>
        <w:rPr>
          <w:spacing w:val="-3"/>
        </w:rPr>
        <w:t xml:space="preserve"> </w:t>
      </w:r>
      <w:r>
        <w:t>and</w:t>
      </w:r>
      <w:r>
        <w:rPr>
          <w:spacing w:val="-4"/>
        </w:rPr>
        <w:t xml:space="preserve"> </w:t>
      </w:r>
      <w:r>
        <w:t>then</w:t>
      </w:r>
      <w:r>
        <w:rPr>
          <w:spacing w:val="-3"/>
        </w:rPr>
        <w:t xml:space="preserve"> </w:t>
      </w:r>
      <w:r>
        <w:t>refined</w:t>
      </w:r>
      <w:r>
        <w:rPr>
          <w:spacing w:val="-1"/>
        </w:rPr>
        <w:t xml:space="preserve"> </w:t>
      </w:r>
      <w:r>
        <w:t>during</w:t>
      </w:r>
      <w:r>
        <w:rPr>
          <w:spacing w:val="-1"/>
        </w:rPr>
        <w:t xml:space="preserve"> </w:t>
      </w:r>
      <w:r>
        <w:t>architectural</w:t>
      </w:r>
      <w:r>
        <w:rPr>
          <w:spacing w:val="-1"/>
        </w:rPr>
        <w:t xml:space="preserve"> </w:t>
      </w:r>
      <w:r>
        <w:t>design</w:t>
      </w:r>
      <w:r>
        <w:rPr>
          <w:spacing w:val="-3"/>
        </w:rPr>
        <w:t xml:space="preserve"> </w:t>
      </w:r>
      <w:r>
        <w:t>work.</w:t>
      </w:r>
    </w:p>
    <w:p>
      <w:pPr>
        <w:pStyle w:val="15"/>
        <w:spacing w:line="276" w:lineRule="auto"/>
        <w:ind w:left="2416" w:right="1249"/>
      </w:pPr>
    </w:p>
    <w:p>
      <w:pPr>
        <w:pStyle w:val="15"/>
        <w:spacing w:line="276" w:lineRule="auto"/>
        <w:ind w:left="2416" w:right="1249"/>
      </w:pPr>
    </w:p>
    <w:p>
      <w:pPr>
        <w:pStyle w:val="15"/>
        <w:spacing w:line="276" w:lineRule="auto"/>
        <w:ind w:left="2416" w:right="1249"/>
      </w:pPr>
    </w:p>
    <w:p>
      <w:pPr>
        <w:pStyle w:val="15"/>
        <w:spacing w:line="276" w:lineRule="auto"/>
        <w:ind w:left="2416" w:right="1249"/>
      </w:pPr>
    </w:p>
    <w:p>
      <w:pPr>
        <w:pStyle w:val="15"/>
        <w:spacing w:line="276" w:lineRule="auto"/>
        <w:ind w:left="2416" w:right="1249"/>
      </w:pPr>
    </w:p>
    <w:p>
      <w:pPr>
        <w:pStyle w:val="15"/>
        <w:spacing w:line="276" w:lineRule="auto"/>
        <w:ind w:left="2416" w:right="1249"/>
      </w:pPr>
    </w:p>
    <w:p>
      <w:pPr>
        <w:pStyle w:val="15"/>
        <w:numPr>
          <w:ilvl w:val="0"/>
          <w:numId w:val="12"/>
        </w:numPr>
        <w:spacing w:line="276" w:lineRule="auto"/>
        <w:ind w:left="1487" w:leftChars="0" w:right="1249" w:hanging="360" w:firstLineChars="0"/>
        <w:rPr>
          <w:rFonts w:hint="default"/>
          <w:b/>
          <w:bCs/>
          <w:sz w:val="40"/>
          <w:szCs w:val="40"/>
          <w:lang w:val="en-IN"/>
        </w:rPr>
        <w:sectPr>
          <w:headerReference r:id="rId3" w:type="default"/>
          <w:footerReference r:id="rId4" w:type="default"/>
          <w:pgSz w:w="11920" w:h="16850"/>
          <w:pgMar w:top="1300" w:right="220" w:bottom="1520" w:left="140" w:header="708" w:footer="1333" w:gutter="0"/>
          <w:pgNumType w:start="4"/>
          <w:cols w:space="720" w:num="1"/>
        </w:sectPr>
      </w:pPr>
      <w:r>
        <w:rPr>
          <w:lang w:val="en-IN" w:eastAsia="en-IN"/>
        </w:rPr>
        <w:drawing>
          <wp:anchor distT="0" distB="0" distL="0" distR="0" simplePos="0" relativeHeight="251659264" behindDoc="0" locked="0" layoutInCell="1" allowOverlap="1">
            <wp:simplePos x="0" y="0"/>
            <wp:positionH relativeFrom="page">
              <wp:posOffset>667385</wp:posOffset>
            </wp:positionH>
            <wp:positionV relativeFrom="paragraph">
              <wp:posOffset>701040</wp:posOffset>
            </wp:positionV>
            <wp:extent cx="6184900" cy="4791710"/>
            <wp:effectExtent l="0" t="0" r="6350" b="8890"/>
            <wp:wrapSquare wrapText="bothSides"/>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8" cstate="print"/>
                    <a:stretch>
                      <a:fillRect/>
                    </a:stretch>
                  </pic:blipFill>
                  <pic:spPr>
                    <a:xfrm>
                      <a:off x="0" y="0"/>
                      <a:ext cx="6184900" cy="4791710"/>
                    </a:xfrm>
                    <a:prstGeom prst="rect">
                      <a:avLst/>
                    </a:prstGeom>
                  </pic:spPr>
                </pic:pic>
              </a:graphicData>
            </a:graphic>
          </wp:anchor>
        </w:drawing>
      </w:r>
      <w:r>
        <w:rPr>
          <w:rFonts w:hint="default"/>
          <w:b/>
          <w:bCs/>
          <w:sz w:val="40"/>
          <w:szCs w:val="40"/>
          <w:lang w:val="en-IN"/>
        </w:rPr>
        <w:t>Architecture</w:t>
      </w:r>
    </w:p>
    <w:p>
      <w:pPr>
        <w:numPr>
          <w:ilvl w:val="-3"/>
          <w:numId w:val="0"/>
        </w:numPr>
        <w:jc w:val="distribute"/>
        <w:rPr>
          <w:rFonts w:hint="default" w:ascii="Arial" w:hAnsi="Arial" w:cs="Arial"/>
          <w:sz w:val="36"/>
          <w:szCs w:val="36"/>
          <w:lang w:val="en-IN"/>
        </w:rPr>
      </w:pPr>
    </w:p>
    <w:p>
      <w:pPr>
        <w:pStyle w:val="85"/>
        <w:keepNext w:val="0"/>
        <w:keepLines w:val="0"/>
        <w:widowControl/>
        <w:suppressLineNumbers w:val="0"/>
        <w:shd w:val="clear" w:fill="FFFFFF"/>
        <w:spacing w:before="0" w:beforeAutospacing="0" w:after="390" w:afterAutospacing="0" w:line="390" w:lineRule="atLeast"/>
        <w:ind w:left="0" w:firstLine="0"/>
        <w:jc w:val="both"/>
        <w:rPr>
          <w:rFonts w:hint="default" w:ascii="Arial" w:hAnsi="Arial" w:cs="Arial" w:eastAsiaTheme="minorEastAsia"/>
          <w:b w:val="0"/>
          <w:bCs w:val="0"/>
          <w:i w:val="0"/>
          <w:iCs w:val="0"/>
          <w:caps w:val="0"/>
          <w:color w:val="51565E"/>
          <w:spacing w:val="0"/>
          <w:sz w:val="40"/>
          <w:szCs w:val="40"/>
          <w:bdr w:val="none" w:color="auto" w:sz="0" w:space="0"/>
          <w:shd w:val="clear" w:fill="FFFFFF"/>
          <w:lang w:val="en-IN"/>
        </w:rPr>
      </w:pPr>
      <w:r>
        <w:rPr>
          <w:rFonts w:hint="default" w:ascii="Arial" w:hAnsi="Arial" w:cs="Arial" w:eastAsiaTheme="minorEastAsia"/>
          <w:b w:val="0"/>
          <w:bCs w:val="0"/>
          <w:i w:val="0"/>
          <w:iCs w:val="0"/>
          <w:caps w:val="0"/>
          <w:color w:val="51565E"/>
          <w:spacing w:val="0"/>
          <w:sz w:val="40"/>
          <w:szCs w:val="40"/>
          <w:bdr w:val="none" w:color="auto" w:sz="0" w:space="0"/>
          <w:shd w:val="clear" w:fill="FFFFFF"/>
          <w:lang w:val="en-IN"/>
        </w:rPr>
        <w:t xml:space="preserve">    </w:t>
      </w:r>
    </w:p>
    <w:p>
      <w:pPr>
        <w:pStyle w:val="85"/>
        <w:keepNext w:val="0"/>
        <w:keepLines w:val="0"/>
        <w:widowControl/>
        <w:suppressLineNumbers w:val="0"/>
        <w:shd w:val="clear" w:fill="FFFFFF"/>
        <w:spacing w:before="0" w:beforeAutospacing="0" w:after="390" w:afterAutospacing="0" w:line="390" w:lineRule="atLeast"/>
        <w:ind w:left="0" w:firstLine="0"/>
        <w:jc w:val="both"/>
        <w:rPr>
          <w:rFonts w:hint="default" w:ascii="Arial" w:hAnsi="Arial" w:cs="Arial" w:eastAsiaTheme="minorEastAsia"/>
          <w:b w:val="0"/>
          <w:bCs w:val="0"/>
          <w:i w:val="0"/>
          <w:iCs w:val="0"/>
          <w:caps w:val="0"/>
          <w:color w:val="51565E"/>
          <w:spacing w:val="0"/>
          <w:sz w:val="40"/>
          <w:szCs w:val="40"/>
          <w:bdr w:val="none" w:color="auto" w:sz="0" w:space="0"/>
          <w:shd w:val="clear" w:fill="FFFFFF"/>
          <w:lang w:val="en-IN"/>
        </w:rPr>
      </w:pPr>
      <w:r>
        <w:rPr>
          <w:rFonts w:hint="default" w:ascii="Arial" w:hAnsi="Arial" w:cs="Arial" w:eastAsiaTheme="minorEastAsia"/>
          <w:b w:val="0"/>
          <w:bCs w:val="0"/>
          <w:i w:val="0"/>
          <w:iCs w:val="0"/>
          <w:caps w:val="0"/>
          <w:color w:val="51565E"/>
          <w:spacing w:val="0"/>
          <w:sz w:val="40"/>
          <w:szCs w:val="40"/>
          <w:bdr w:val="none" w:color="auto" w:sz="0" w:space="0"/>
          <w:shd w:val="clear" w:fill="FFFFFF"/>
          <w:lang w:val="en-IN"/>
        </w:rPr>
        <w:t xml:space="preserve"> Power Bi architecture</w:t>
      </w:r>
    </w:p>
    <w:p>
      <w:pPr>
        <w:pStyle w:val="85"/>
        <w:keepNext w:val="0"/>
        <w:keepLines w:val="0"/>
        <w:widowControl/>
        <w:suppressLineNumbers w:val="0"/>
        <w:shd w:val="clear" w:fill="FFFFFF"/>
        <w:spacing w:before="0" w:beforeAutospacing="0" w:after="390" w:afterAutospacing="0" w:line="390" w:lineRule="atLeast"/>
        <w:ind w:left="0" w:firstLine="0"/>
        <w:jc w:val="center"/>
        <w:rPr>
          <w:rFonts w:hint="default" w:ascii="sans-serif" w:hAnsi="sans-serif" w:eastAsia="sans-serif" w:cs="sans-serif"/>
          <w:b w:val="0"/>
          <w:bCs w:val="0"/>
          <w:i w:val="0"/>
          <w:iCs w:val="0"/>
          <w:caps w:val="0"/>
          <w:color w:val="51565E"/>
          <w:spacing w:val="0"/>
          <w:sz w:val="24"/>
          <w:szCs w:val="24"/>
          <w:bdr w:val="none" w:color="auto" w:sz="0" w:space="0"/>
          <w:shd w:val="clear" w:fill="FFFFFF"/>
          <w:lang w:val="en-IN"/>
        </w:rPr>
      </w:pPr>
    </w:p>
    <w:p>
      <w:pPr>
        <w:pStyle w:val="85"/>
        <w:keepNext w:val="0"/>
        <w:keepLines w:val="0"/>
        <w:widowControl/>
        <w:suppressLineNumbers w:val="0"/>
        <w:shd w:val="clear" w:fill="FFFFFF"/>
        <w:spacing w:before="0" w:beforeAutospacing="0" w:after="390" w:afterAutospacing="0" w:line="390" w:lineRule="atLeast"/>
        <w:ind w:left="0" w:firstLine="0"/>
        <w:jc w:val="center"/>
        <w:rPr>
          <w:rFonts w:hint="default" w:ascii="sans-serif" w:hAnsi="sans-serif" w:eastAsia="sans-serif" w:cs="sans-serif"/>
          <w:i w:val="0"/>
          <w:iCs w:val="0"/>
          <w:caps w:val="0"/>
          <w:color w:val="51565E"/>
          <w:spacing w:val="0"/>
          <w:sz w:val="24"/>
          <w:szCs w:val="24"/>
        </w:rPr>
      </w:pPr>
      <w:r>
        <w:rPr>
          <w:rFonts w:hint="default" w:ascii="sans-serif" w:hAnsi="sans-serif" w:eastAsia="sans-serif" w:cs="sans-serif"/>
          <w:b w:val="0"/>
          <w:bCs w:val="0"/>
          <w:i w:val="0"/>
          <w:iCs w:val="0"/>
          <w:caps w:val="0"/>
          <w:color w:val="51565E"/>
          <w:spacing w:val="0"/>
          <w:sz w:val="24"/>
          <w:szCs w:val="24"/>
          <w:bdr w:val="none" w:color="auto" w:sz="0" w:space="0"/>
          <w:shd w:val="clear" w:fill="FFFFFF"/>
        </w:rPr>
        <w:drawing>
          <wp:inline distT="0" distB="0" distL="114300" distR="114300">
            <wp:extent cx="5476875" cy="2352675"/>
            <wp:effectExtent l="0" t="0" r="9525" b="9525"/>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9"/>
                    <a:stretch>
                      <a:fillRect/>
                    </a:stretch>
                  </pic:blipFill>
                  <pic:spPr>
                    <a:xfrm>
                      <a:off x="0" y="0"/>
                      <a:ext cx="5476875" cy="2352675"/>
                    </a:xfrm>
                    <a:prstGeom prst="rect">
                      <a:avLst/>
                    </a:prstGeom>
                    <a:noFill/>
                    <a:ln w="9525">
                      <a:noFill/>
                    </a:ln>
                  </pic:spPr>
                </pic:pic>
              </a:graphicData>
            </a:graphic>
          </wp:inline>
        </w:drawing>
      </w:r>
    </w:p>
    <w:p>
      <w:pPr>
        <w:pStyle w:val="85"/>
        <w:keepNext w:val="0"/>
        <w:keepLines w:val="0"/>
        <w:widowControl/>
        <w:suppressLineNumbers w:val="0"/>
        <w:shd w:val="clear" w:fill="FFFFFF"/>
        <w:spacing w:before="0" w:beforeAutospacing="0" w:after="390" w:afterAutospacing="0" w:line="390" w:lineRule="atLeast"/>
        <w:ind w:left="0" w:firstLine="0"/>
        <w:jc w:val="left"/>
        <w:rPr>
          <w:rFonts w:hint="default" w:ascii="Arial" w:hAnsi="Arial" w:eastAsia="sans-serif" w:cs="Arial"/>
          <w:i w:val="0"/>
          <w:iCs w:val="0"/>
          <w:caps w:val="0"/>
          <w:color w:val="51565E"/>
          <w:spacing w:val="0"/>
          <w:sz w:val="28"/>
          <w:szCs w:val="28"/>
          <w:shd w:val="clear" w:fill="FFFFFF"/>
        </w:rPr>
      </w:pPr>
      <w:r>
        <w:rPr>
          <w:rFonts w:hint="default" w:ascii="Arial" w:hAnsi="Arial" w:eastAsia="sans-serif" w:cs="Arial"/>
          <w:i w:val="0"/>
          <w:iCs w:val="0"/>
          <w:caps w:val="0"/>
          <w:color w:val="51565E"/>
          <w:spacing w:val="0"/>
          <w:sz w:val="28"/>
          <w:szCs w:val="28"/>
          <w:shd w:val="clear" w:fill="FFFFFF"/>
        </w:rPr>
        <w:t>Power BI architecture is a service built on top of Azure. There are multiple data sources that Power BI can connect to. Power BI Desktop allows you to create reports and data visualizations on the dataset. Power BI gateway is connected to on-premise data sources to get continuous data for reporting and analytics. Power BI services refer to the cloud services that are used to publish Power BI reports and data visualizations. Using Power BI mobile apps, you can stay connected to their data from anywhere. Power BI apps are available for Windows, iOS, and Android platforms.</w:t>
      </w:r>
    </w:p>
    <w:p>
      <w:pPr>
        <w:pStyle w:val="85"/>
        <w:keepNext w:val="0"/>
        <w:keepLines w:val="0"/>
        <w:widowControl/>
        <w:numPr>
          <w:ilvl w:val="0"/>
          <w:numId w:val="12"/>
        </w:numPr>
        <w:suppressLineNumbers w:val="0"/>
        <w:shd w:val="clear" w:fill="FFFFFF"/>
        <w:spacing w:before="0" w:beforeAutospacing="0" w:after="390" w:afterAutospacing="0" w:line="390" w:lineRule="atLeast"/>
        <w:ind w:left="1487" w:leftChars="0" w:hanging="360" w:firstLineChars="0"/>
        <w:jc w:val="left"/>
        <w:rPr>
          <w:rFonts w:hint="default" w:ascii="Arial" w:hAnsi="Arial" w:eastAsia="sans-serif" w:cs="Arial"/>
          <w:b/>
          <w:bCs/>
          <w:i w:val="0"/>
          <w:iCs w:val="0"/>
          <w:caps w:val="0"/>
          <w:color w:val="51565E"/>
          <w:spacing w:val="0"/>
          <w:sz w:val="40"/>
          <w:szCs w:val="40"/>
          <w:shd w:val="clear" w:fill="FFFFFF"/>
          <w:lang w:val="en-IN"/>
        </w:rPr>
      </w:pPr>
      <w:r>
        <w:rPr>
          <w:rFonts w:hint="default" w:ascii="Arial" w:hAnsi="Arial" w:eastAsia="sans-serif" w:cs="Arial"/>
          <w:b/>
          <w:bCs/>
          <w:i w:val="0"/>
          <w:iCs w:val="0"/>
          <w:caps w:val="0"/>
          <w:color w:val="51565E"/>
          <w:spacing w:val="0"/>
          <w:sz w:val="40"/>
          <w:szCs w:val="40"/>
          <w:shd w:val="clear" w:fill="FFFFFF"/>
          <w:lang w:val="en-IN"/>
        </w:rPr>
        <w:t xml:space="preserve"> Deployment</w:t>
      </w:r>
    </w:p>
    <w:p>
      <w:pPr>
        <w:pStyle w:val="3"/>
        <w:numPr>
          <w:ilvl w:val="2"/>
          <w:numId w:val="13"/>
        </w:numPr>
        <w:tabs>
          <w:tab w:val="left" w:pos="2421"/>
          <w:tab w:val="left" w:pos="2422"/>
        </w:tabs>
        <w:spacing w:line="321" w:lineRule="exact"/>
        <w:ind w:left="420" w:leftChars="0" w:hanging="755"/>
        <w:rPr>
          <w:rFonts w:hint="default" w:ascii="Arial" w:hAnsi="Arial" w:cs="Arial"/>
        </w:rPr>
      </w:pPr>
      <w:r>
        <w:rPr>
          <w:rFonts w:hint="default" w:ascii="Arial" w:hAnsi="Arial" w:cs="Arial"/>
        </w:rPr>
        <w:t>Deployment</w:t>
      </w:r>
      <w:r>
        <w:rPr>
          <w:rFonts w:hint="default" w:ascii="Arial" w:hAnsi="Arial" w:cs="Arial"/>
          <w:spacing w:val="-3"/>
        </w:rPr>
        <w:t xml:space="preserve"> </w:t>
      </w:r>
      <w:r>
        <w:rPr>
          <w:rFonts w:hint="default" w:ascii="Arial" w:hAnsi="Arial" w:cs="Arial"/>
        </w:rPr>
        <w:t>Options</w:t>
      </w:r>
    </w:p>
    <w:p>
      <w:pPr>
        <w:pStyle w:val="15"/>
        <w:spacing w:before="25" w:line="297" w:lineRule="auto"/>
        <w:ind w:left="2438" w:right="1554" w:firstLine="2"/>
        <w:rPr>
          <w:rFonts w:hint="default" w:ascii="Arial" w:hAnsi="Arial" w:cs="Arial"/>
        </w:rPr>
      </w:pPr>
      <w:r>
        <w:rPr>
          <w:rFonts w:hint="default" w:ascii="Arial" w:hAnsi="Arial" w:cs="Arial"/>
        </w:rPr>
        <w:t>The deployment process lets you clone content from one stage in the pipeline</w:t>
      </w:r>
      <w:r>
        <w:rPr>
          <w:rFonts w:hint="default" w:ascii="Arial" w:hAnsi="Arial" w:cs="Arial"/>
          <w:spacing w:val="-59"/>
        </w:rPr>
        <w:t xml:space="preserve"> </w:t>
      </w:r>
      <w:r>
        <w:rPr>
          <w:rFonts w:hint="default" w:ascii="Arial" w:hAnsi="Arial" w:cs="Arial"/>
        </w:rPr>
        <w:t>to</w:t>
      </w:r>
      <w:r>
        <w:rPr>
          <w:rFonts w:hint="default" w:ascii="Arial" w:hAnsi="Arial" w:cs="Arial"/>
          <w:spacing w:val="-4"/>
        </w:rPr>
        <w:t xml:space="preserve"> </w:t>
      </w:r>
      <w:r>
        <w:rPr>
          <w:rFonts w:hint="default" w:ascii="Arial" w:hAnsi="Arial" w:cs="Arial"/>
        </w:rPr>
        <w:t>another,</w:t>
      </w:r>
      <w:r>
        <w:rPr>
          <w:rFonts w:hint="default" w:ascii="Arial" w:hAnsi="Arial" w:cs="Arial"/>
          <w:spacing w:val="-1"/>
        </w:rPr>
        <w:t xml:space="preserve"> </w:t>
      </w:r>
      <w:r>
        <w:rPr>
          <w:rFonts w:hint="default" w:ascii="Arial" w:hAnsi="Arial" w:cs="Arial"/>
        </w:rPr>
        <w:t>typically from</w:t>
      </w:r>
      <w:r>
        <w:rPr>
          <w:rFonts w:hint="default" w:ascii="Arial" w:hAnsi="Arial" w:cs="Arial"/>
          <w:spacing w:val="-1"/>
        </w:rPr>
        <w:t xml:space="preserve"> </w:t>
      </w:r>
      <w:r>
        <w:rPr>
          <w:rFonts w:hint="default" w:ascii="Arial" w:hAnsi="Arial" w:cs="Arial"/>
        </w:rPr>
        <w:t>development</w:t>
      </w:r>
      <w:r>
        <w:rPr>
          <w:rFonts w:hint="default" w:ascii="Arial" w:hAnsi="Arial" w:cs="Arial"/>
          <w:spacing w:val="-4"/>
        </w:rPr>
        <w:t xml:space="preserve"> </w:t>
      </w:r>
      <w:r>
        <w:rPr>
          <w:rFonts w:hint="default" w:ascii="Arial" w:hAnsi="Arial" w:cs="Arial"/>
        </w:rPr>
        <w:t>to</w:t>
      </w:r>
      <w:r>
        <w:rPr>
          <w:rFonts w:hint="default" w:ascii="Arial" w:hAnsi="Arial" w:cs="Arial"/>
          <w:spacing w:val="-5"/>
        </w:rPr>
        <w:t xml:space="preserve"> </w:t>
      </w:r>
      <w:r>
        <w:rPr>
          <w:rFonts w:hint="default" w:ascii="Arial" w:hAnsi="Arial" w:cs="Arial"/>
        </w:rPr>
        <w:t>test,</w:t>
      </w:r>
      <w:r>
        <w:rPr>
          <w:rFonts w:hint="default" w:ascii="Arial" w:hAnsi="Arial" w:cs="Arial"/>
          <w:spacing w:val="-4"/>
        </w:rPr>
        <w:t xml:space="preserve"> </w:t>
      </w:r>
      <w:r>
        <w:rPr>
          <w:rFonts w:hint="default" w:ascii="Arial" w:hAnsi="Arial" w:cs="Arial"/>
        </w:rPr>
        <w:t>and</w:t>
      </w:r>
      <w:r>
        <w:rPr>
          <w:rFonts w:hint="default" w:ascii="Arial" w:hAnsi="Arial" w:cs="Arial"/>
          <w:spacing w:val="-3"/>
        </w:rPr>
        <w:t xml:space="preserve"> </w:t>
      </w:r>
      <w:r>
        <w:rPr>
          <w:rFonts w:hint="default" w:ascii="Arial" w:hAnsi="Arial" w:cs="Arial"/>
        </w:rPr>
        <w:t>from</w:t>
      </w:r>
      <w:r>
        <w:rPr>
          <w:rFonts w:hint="default" w:ascii="Arial" w:hAnsi="Arial" w:cs="Arial"/>
          <w:spacing w:val="-3"/>
        </w:rPr>
        <w:t xml:space="preserve"> </w:t>
      </w:r>
      <w:r>
        <w:rPr>
          <w:rFonts w:hint="default" w:ascii="Arial" w:hAnsi="Arial" w:cs="Arial"/>
        </w:rPr>
        <w:t>test</w:t>
      </w:r>
      <w:r>
        <w:rPr>
          <w:rFonts w:hint="default" w:ascii="Arial" w:hAnsi="Arial" w:cs="Arial"/>
          <w:spacing w:val="-5"/>
        </w:rPr>
        <w:t xml:space="preserve"> </w:t>
      </w:r>
      <w:r>
        <w:rPr>
          <w:rFonts w:hint="default" w:ascii="Arial" w:hAnsi="Arial" w:cs="Arial"/>
        </w:rPr>
        <w:t>to</w:t>
      </w:r>
      <w:r>
        <w:rPr>
          <w:rFonts w:hint="default" w:ascii="Arial" w:hAnsi="Arial" w:cs="Arial"/>
          <w:spacing w:val="-5"/>
        </w:rPr>
        <w:t xml:space="preserve"> </w:t>
      </w:r>
      <w:r>
        <w:rPr>
          <w:rFonts w:hint="default" w:ascii="Arial" w:hAnsi="Arial" w:cs="Arial"/>
        </w:rPr>
        <w:t>production.</w:t>
      </w:r>
    </w:p>
    <w:p>
      <w:pPr>
        <w:pStyle w:val="15"/>
        <w:spacing w:line="230" w:lineRule="exact"/>
        <w:ind w:left="2440"/>
        <w:rPr>
          <w:rFonts w:hint="default" w:ascii="Arial" w:hAnsi="Arial" w:cs="Arial"/>
        </w:rPr>
      </w:pPr>
      <w:r>
        <w:rPr>
          <w:rFonts w:hint="default" w:ascii="Arial" w:hAnsi="Arial" w:cs="Arial"/>
        </w:rPr>
        <w:t>Tableau’s</w:t>
      </w:r>
      <w:r>
        <w:rPr>
          <w:rFonts w:hint="default" w:ascii="Arial" w:hAnsi="Arial" w:cs="Arial"/>
          <w:spacing w:val="-5"/>
        </w:rPr>
        <w:t xml:space="preserve"> </w:t>
      </w:r>
      <w:r>
        <w:rPr>
          <w:rFonts w:hint="default" w:ascii="Arial" w:hAnsi="Arial" w:cs="Arial"/>
        </w:rPr>
        <w:t>analytics</w:t>
      </w:r>
      <w:r>
        <w:rPr>
          <w:rFonts w:hint="default" w:ascii="Arial" w:hAnsi="Arial" w:cs="Arial"/>
          <w:spacing w:val="-4"/>
        </w:rPr>
        <w:t xml:space="preserve"> </w:t>
      </w:r>
      <w:r>
        <w:rPr>
          <w:rFonts w:hint="default" w:ascii="Arial" w:hAnsi="Arial" w:cs="Arial"/>
        </w:rPr>
        <w:t>platform</w:t>
      </w:r>
      <w:r>
        <w:rPr>
          <w:rFonts w:hint="default" w:ascii="Arial" w:hAnsi="Arial" w:cs="Arial"/>
          <w:spacing w:val="-8"/>
        </w:rPr>
        <w:t xml:space="preserve"> </w:t>
      </w:r>
      <w:r>
        <w:rPr>
          <w:rFonts w:hint="default" w:ascii="Arial" w:hAnsi="Arial" w:cs="Arial"/>
        </w:rPr>
        <w:t>offers</w:t>
      </w:r>
      <w:r>
        <w:rPr>
          <w:rFonts w:hint="default" w:ascii="Arial" w:hAnsi="Arial" w:cs="Arial"/>
          <w:spacing w:val="-7"/>
        </w:rPr>
        <w:t xml:space="preserve"> </w:t>
      </w:r>
      <w:r>
        <w:rPr>
          <w:rFonts w:hint="default" w:ascii="Arial" w:hAnsi="Arial" w:cs="Arial"/>
        </w:rPr>
        <w:t>three</w:t>
      </w:r>
      <w:r>
        <w:rPr>
          <w:rFonts w:hint="default" w:ascii="Arial" w:hAnsi="Arial" w:cs="Arial"/>
          <w:spacing w:val="-7"/>
        </w:rPr>
        <w:t xml:space="preserve"> </w:t>
      </w:r>
      <w:r>
        <w:rPr>
          <w:rFonts w:hint="default" w:ascii="Arial" w:hAnsi="Arial" w:cs="Arial"/>
        </w:rPr>
        <w:t>different</w:t>
      </w:r>
      <w:r>
        <w:rPr>
          <w:rFonts w:hint="default" w:ascii="Arial" w:hAnsi="Arial" w:cs="Arial"/>
          <w:spacing w:val="-3"/>
        </w:rPr>
        <w:t xml:space="preserve"> </w:t>
      </w:r>
      <w:r>
        <w:rPr>
          <w:rFonts w:hint="default" w:ascii="Arial" w:hAnsi="Arial" w:cs="Arial"/>
        </w:rPr>
        <w:t>deployment</w:t>
      </w:r>
      <w:r>
        <w:rPr>
          <w:rFonts w:hint="default" w:ascii="Arial" w:hAnsi="Arial" w:cs="Arial"/>
          <w:spacing w:val="-6"/>
        </w:rPr>
        <w:t xml:space="preserve"> </w:t>
      </w:r>
      <w:r>
        <w:rPr>
          <w:rFonts w:hint="default" w:ascii="Arial" w:hAnsi="Arial" w:cs="Arial"/>
        </w:rPr>
        <w:t>options</w:t>
      </w:r>
    </w:p>
    <w:p>
      <w:pPr>
        <w:pStyle w:val="15"/>
        <w:spacing w:before="37" w:line="276" w:lineRule="auto"/>
        <w:ind w:left="2438" w:right="1776"/>
        <w:rPr>
          <w:rFonts w:hint="default" w:ascii="Arial" w:hAnsi="Arial" w:cs="Arial"/>
        </w:rPr>
      </w:pPr>
      <w:r>
        <w:rPr>
          <w:rFonts w:hint="default" w:ascii="Arial" w:hAnsi="Arial" w:cs="Arial"/>
        </w:rPr>
        <w:t>depending on your environment and needs. The below graphic shows each</w:t>
      </w:r>
      <w:r>
        <w:rPr>
          <w:rFonts w:hint="default" w:ascii="Arial" w:hAnsi="Arial" w:cs="Arial"/>
          <w:spacing w:val="-59"/>
        </w:rPr>
        <w:t xml:space="preserve"> </w:t>
      </w:r>
      <w:r>
        <w:rPr>
          <w:rFonts w:hint="default" w:ascii="Arial" w:hAnsi="Arial" w:cs="Arial"/>
        </w:rPr>
        <w:t>option</w:t>
      </w:r>
      <w:r>
        <w:rPr>
          <w:rFonts w:hint="default" w:ascii="Arial" w:hAnsi="Arial" w:cs="Arial"/>
          <w:spacing w:val="-1"/>
        </w:rPr>
        <w:t xml:space="preserve"> </w:t>
      </w:r>
      <w:r>
        <w:rPr>
          <w:rFonts w:hint="default" w:ascii="Arial" w:hAnsi="Arial" w:cs="Arial"/>
        </w:rPr>
        <w:t>at</w:t>
      </w:r>
      <w:r>
        <w:rPr>
          <w:rFonts w:hint="default" w:ascii="Arial" w:hAnsi="Arial" w:cs="Arial"/>
          <w:spacing w:val="-1"/>
        </w:rPr>
        <w:t xml:space="preserve"> </w:t>
      </w:r>
      <w:r>
        <w:rPr>
          <w:rFonts w:hint="default" w:ascii="Arial" w:hAnsi="Arial" w:cs="Arial"/>
        </w:rPr>
        <w:t>a glance</w:t>
      </w:r>
    </w:p>
    <w:p>
      <w:pPr>
        <w:pStyle w:val="15"/>
        <w:spacing w:before="37" w:line="276" w:lineRule="auto"/>
        <w:ind w:left="2438" w:right="1776"/>
        <w:rPr>
          <w:rFonts w:hint="default" w:ascii="Arial" w:hAnsi="Arial" w:cs="Arial"/>
        </w:rPr>
      </w:pPr>
    </w:p>
    <w:p>
      <w:pPr>
        <w:pStyle w:val="15"/>
        <w:spacing w:before="37" w:line="276" w:lineRule="auto"/>
        <w:ind w:left="2438" w:right="1776"/>
        <w:rPr>
          <w:rFonts w:hint="default" w:ascii="Arial" w:hAnsi="Arial" w:cs="Arial"/>
        </w:rPr>
      </w:pPr>
    </w:p>
    <w:p>
      <w:pPr>
        <w:pStyle w:val="15"/>
        <w:spacing w:before="37" w:line="276" w:lineRule="auto"/>
        <w:ind w:left="2438" w:right="1776"/>
        <w:rPr>
          <w:rFonts w:hint="default" w:ascii="Arial" w:hAnsi="Arial" w:cs="Arial"/>
        </w:rPr>
      </w:pPr>
    </w:p>
    <w:p>
      <w:pPr>
        <w:pStyle w:val="15"/>
        <w:spacing w:before="37" w:line="276" w:lineRule="auto"/>
        <w:ind w:left="2438" w:right="1776"/>
        <w:rPr>
          <w:rFonts w:hint="default" w:ascii="Arial" w:hAnsi="Arial" w:cs="Arial"/>
        </w:rPr>
      </w:pPr>
    </w:p>
    <w:p>
      <w:pPr>
        <w:pStyle w:val="85"/>
        <w:keepNext w:val="0"/>
        <w:keepLines w:val="0"/>
        <w:widowControl/>
        <w:numPr>
          <w:numId w:val="0"/>
        </w:numPr>
        <w:suppressLineNumbers w:val="0"/>
        <w:shd w:val="clear" w:fill="FFFFFF"/>
        <w:spacing w:before="0" w:beforeAutospacing="0" w:after="390" w:afterAutospacing="0" w:line="390" w:lineRule="atLeast"/>
        <w:ind w:right="0" w:rightChars="0"/>
        <w:jc w:val="left"/>
        <w:rPr>
          <w:rFonts w:hint="default" w:ascii="Georgia" w:hAnsi="Georgia" w:eastAsia="Georgia" w:cs="Georgia"/>
          <w:i w:val="0"/>
          <w:iCs w:val="0"/>
          <w:caps w:val="0"/>
          <w:color w:val="383838"/>
          <w:spacing w:val="0"/>
          <w:sz w:val="28"/>
          <w:szCs w:val="28"/>
        </w:rPr>
      </w:pPr>
      <w:r>
        <w:drawing>
          <wp:anchor distT="0" distB="0" distL="114300" distR="114300" simplePos="0" relativeHeight="251660288" behindDoc="0" locked="0" layoutInCell="1" allowOverlap="1">
            <wp:simplePos x="0" y="0"/>
            <wp:positionH relativeFrom="column">
              <wp:posOffset>-479425</wp:posOffset>
            </wp:positionH>
            <wp:positionV relativeFrom="paragraph">
              <wp:posOffset>34925</wp:posOffset>
            </wp:positionV>
            <wp:extent cx="7565390" cy="4679315"/>
            <wp:effectExtent l="0" t="0" r="16510" b="6985"/>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7565390" cy="4679315"/>
                    </a:xfrm>
                    <a:prstGeom prst="rect">
                      <a:avLst/>
                    </a:prstGeom>
                    <a:noFill/>
                    <a:ln>
                      <a:noFill/>
                    </a:ln>
                  </pic:spPr>
                </pic:pic>
              </a:graphicData>
            </a:graphic>
          </wp:anchor>
        </w:drawing>
      </w:r>
      <w:r>
        <w:rPr>
          <w:rStyle w:val="92"/>
          <w:rFonts w:hint="default" w:ascii="Georgia" w:hAnsi="Georgia" w:eastAsia="Georgia" w:cs="Georgia"/>
          <w:b/>
          <w:bCs/>
          <w:i w:val="0"/>
          <w:iCs w:val="0"/>
          <w:caps w:val="0"/>
          <w:color w:val="383838"/>
          <w:spacing w:val="0"/>
          <w:sz w:val="28"/>
          <w:szCs w:val="28"/>
          <w:shd w:val="clear" w:fill="FFFFFF"/>
        </w:rPr>
        <w:t>Option 1: Power BI Service</w:t>
      </w:r>
    </w:p>
    <w:p>
      <w:pPr>
        <w:keepNext w:val="0"/>
        <w:keepLines w:val="0"/>
        <w:widowControl/>
        <w:numPr>
          <w:ilvl w:val="0"/>
          <w:numId w:val="14"/>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Data is either from the on premises corporate applications or it might be born in cloud. It can even mix of these two</w:t>
      </w:r>
    </w:p>
    <w:p>
      <w:pPr>
        <w:keepNext w:val="0"/>
        <w:keepLines w:val="0"/>
        <w:widowControl/>
        <w:numPr>
          <w:ilvl w:val="0"/>
          <w:numId w:val="14"/>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Data preparation and report creation occurs in Power BI Desktop or excel</w:t>
      </w:r>
    </w:p>
    <w:p>
      <w:pPr>
        <w:keepNext w:val="0"/>
        <w:keepLines w:val="0"/>
        <w:widowControl/>
        <w:numPr>
          <w:ilvl w:val="0"/>
          <w:numId w:val="14"/>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Completed Power BI reports are then published to Power BI service</w:t>
      </w:r>
    </w:p>
    <w:p>
      <w:pPr>
        <w:keepNext w:val="0"/>
        <w:keepLines w:val="0"/>
        <w:widowControl/>
        <w:numPr>
          <w:ilvl w:val="0"/>
          <w:numId w:val="14"/>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Report consumption, sharing, security, collaboration, data refresh happens in Power BI service</w:t>
      </w:r>
    </w:p>
    <w:p>
      <w:pPr>
        <w:keepNext w:val="0"/>
        <w:keepLines w:val="0"/>
        <w:widowControl/>
        <w:numPr>
          <w:ilvl w:val="0"/>
          <w:numId w:val="14"/>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Dashboards are created in Power BI service and reports can also be edited or created in Power BI service</w:t>
      </w:r>
    </w:p>
    <w:p>
      <w:pPr>
        <w:pStyle w:val="85"/>
        <w:keepNext w:val="0"/>
        <w:keepLines w:val="0"/>
        <w:widowControl/>
        <w:suppressLineNumbers w:val="0"/>
        <w:shd w:val="clear" w:fill="FFFFFF"/>
        <w:spacing w:after="184" w:afterAutospacing="0"/>
        <w:ind w:left="0" w:firstLine="0"/>
        <w:rPr>
          <w:rFonts w:hint="default" w:ascii="Georgia" w:hAnsi="Georgia" w:eastAsia="Georgia" w:cs="Georgia"/>
          <w:i w:val="0"/>
          <w:iCs w:val="0"/>
          <w:caps w:val="0"/>
          <w:color w:val="383838"/>
          <w:spacing w:val="0"/>
          <w:sz w:val="28"/>
          <w:szCs w:val="28"/>
        </w:rPr>
      </w:pPr>
      <w:r>
        <w:rPr>
          <w:rStyle w:val="92"/>
          <w:rFonts w:hint="default" w:ascii="Georgia" w:hAnsi="Georgia" w:eastAsia="Georgia" w:cs="Georgia"/>
          <w:b/>
          <w:bCs/>
          <w:i w:val="0"/>
          <w:iCs w:val="0"/>
          <w:caps w:val="0"/>
          <w:color w:val="383838"/>
          <w:spacing w:val="0"/>
          <w:sz w:val="28"/>
          <w:szCs w:val="28"/>
          <w:shd w:val="clear" w:fill="FFFFFF"/>
        </w:rPr>
        <w:t>Option 2: Custom Application Integration</w:t>
      </w:r>
    </w:p>
    <w:p>
      <w:pPr>
        <w:keepNext w:val="0"/>
        <w:keepLines w:val="0"/>
        <w:widowControl/>
        <w:numPr>
          <w:ilvl w:val="0"/>
          <w:numId w:val="15"/>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Data is either from the on premises corporate applications or it might be born in cloud. It can even mix of these two</w:t>
      </w:r>
    </w:p>
    <w:p>
      <w:pPr>
        <w:keepNext w:val="0"/>
        <w:keepLines w:val="0"/>
        <w:widowControl/>
        <w:numPr>
          <w:ilvl w:val="0"/>
          <w:numId w:val="15"/>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Data preparation and report creation occurs in Power BI Desktop or excel</w:t>
      </w:r>
    </w:p>
    <w:p>
      <w:pPr>
        <w:keepNext w:val="0"/>
        <w:keepLines w:val="0"/>
        <w:widowControl/>
        <w:numPr>
          <w:ilvl w:val="0"/>
          <w:numId w:val="15"/>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Completed Power BI reports are then published to Power BI service</w:t>
      </w:r>
    </w:p>
    <w:p>
      <w:pPr>
        <w:keepNext w:val="0"/>
        <w:keepLines w:val="0"/>
        <w:widowControl/>
        <w:numPr>
          <w:ilvl w:val="0"/>
          <w:numId w:val="15"/>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With Power BI API , these reports can be published in custom web application or mobile app  within iFrame</w:t>
      </w:r>
    </w:p>
    <w:p>
      <w:pPr>
        <w:keepNext w:val="0"/>
        <w:keepLines w:val="0"/>
        <w:widowControl/>
        <w:numPr>
          <w:numId w:val="0"/>
        </w:numPr>
        <w:suppressLineNumbers w:val="0"/>
        <w:tabs>
          <w:tab w:val="left" w:pos="720"/>
        </w:tabs>
        <w:spacing w:before="92" w:beforeAutospacing="0" w:after="0" w:afterAutospacing="1"/>
        <w:rPr>
          <w:rFonts w:hint="default" w:ascii="Georgia" w:hAnsi="Georgia" w:eastAsia="Georgia" w:cs="Georgia"/>
          <w:i w:val="0"/>
          <w:iCs w:val="0"/>
          <w:caps w:val="0"/>
          <w:color w:val="383838"/>
          <w:spacing w:val="0"/>
          <w:sz w:val="28"/>
          <w:szCs w:val="28"/>
          <w:bdr w:val="none" w:color="auto" w:sz="0" w:space="0"/>
          <w:shd w:val="clear" w:fill="FFFFFF"/>
        </w:rPr>
      </w:pPr>
    </w:p>
    <w:p>
      <w:pPr>
        <w:keepNext w:val="0"/>
        <w:keepLines w:val="0"/>
        <w:widowControl/>
        <w:numPr>
          <w:numId w:val="0"/>
        </w:numPr>
        <w:suppressLineNumbers w:val="0"/>
        <w:tabs>
          <w:tab w:val="left" w:pos="720"/>
        </w:tabs>
        <w:spacing w:before="92" w:beforeAutospacing="0" w:after="0" w:afterAutospacing="1"/>
        <w:rPr>
          <w:rFonts w:hint="default" w:ascii="Georgia" w:hAnsi="Georgia" w:eastAsia="Georgia" w:cs="Georgia"/>
          <w:i w:val="0"/>
          <w:iCs w:val="0"/>
          <w:caps w:val="0"/>
          <w:color w:val="383838"/>
          <w:spacing w:val="0"/>
          <w:sz w:val="28"/>
          <w:szCs w:val="28"/>
          <w:bdr w:val="none" w:color="auto" w:sz="0" w:space="0"/>
          <w:shd w:val="clear" w:fill="FFFFFF"/>
        </w:rPr>
      </w:pPr>
    </w:p>
    <w:p>
      <w:pPr>
        <w:keepNext w:val="0"/>
        <w:keepLines w:val="0"/>
        <w:widowControl/>
        <w:numPr>
          <w:ilvl w:val="0"/>
          <w:numId w:val="15"/>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If user interacts with this report, he/she will be redirected to Power BI service</w:t>
      </w:r>
    </w:p>
    <w:p>
      <w:pPr>
        <w:keepNext w:val="0"/>
        <w:keepLines w:val="0"/>
        <w:widowControl/>
        <w:numPr>
          <w:ilvl w:val="0"/>
          <w:numId w:val="15"/>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Application can be on premise or cloud application</w:t>
      </w:r>
    </w:p>
    <w:p>
      <w:pPr>
        <w:pStyle w:val="85"/>
        <w:keepNext w:val="0"/>
        <w:keepLines w:val="0"/>
        <w:widowControl/>
        <w:suppressLineNumbers w:val="0"/>
        <w:shd w:val="clear" w:fill="FFFFFF"/>
        <w:spacing w:after="184" w:afterAutospacing="0"/>
        <w:ind w:left="0" w:firstLine="0"/>
        <w:rPr>
          <w:rFonts w:hint="default" w:ascii="Georgia" w:hAnsi="Georgia" w:eastAsia="Georgia" w:cs="Georgia"/>
          <w:i w:val="0"/>
          <w:iCs w:val="0"/>
          <w:caps w:val="0"/>
          <w:color w:val="383838"/>
          <w:spacing w:val="0"/>
          <w:sz w:val="28"/>
          <w:szCs w:val="28"/>
        </w:rPr>
      </w:pPr>
      <w:r>
        <w:rPr>
          <w:rStyle w:val="92"/>
          <w:rFonts w:hint="default" w:ascii="Georgia" w:hAnsi="Georgia" w:eastAsia="Georgia" w:cs="Georgia"/>
          <w:b/>
          <w:bCs/>
          <w:i w:val="0"/>
          <w:iCs w:val="0"/>
          <w:caps w:val="0"/>
          <w:color w:val="383838"/>
          <w:spacing w:val="0"/>
          <w:sz w:val="28"/>
          <w:szCs w:val="28"/>
          <w:shd w:val="clear" w:fill="FFFFFF"/>
        </w:rPr>
        <w:t>Option 3: Public Website </w:t>
      </w:r>
    </w:p>
    <w:p>
      <w:pPr>
        <w:keepNext w:val="0"/>
        <w:keepLines w:val="0"/>
        <w:widowControl/>
        <w:numPr>
          <w:ilvl w:val="0"/>
          <w:numId w:val="16"/>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Data is either from the on premises corporate applications or it might be born in cloud. It can even mix of these two</w:t>
      </w:r>
    </w:p>
    <w:p>
      <w:pPr>
        <w:keepNext w:val="0"/>
        <w:keepLines w:val="0"/>
        <w:widowControl/>
        <w:numPr>
          <w:ilvl w:val="0"/>
          <w:numId w:val="16"/>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Data preparation and report creation occurs in Power BI Desktop</w:t>
      </w:r>
    </w:p>
    <w:p>
      <w:pPr>
        <w:keepNext w:val="0"/>
        <w:keepLines w:val="0"/>
        <w:widowControl/>
        <w:numPr>
          <w:ilvl w:val="0"/>
          <w:numId w:val="16"/>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Completed Power BI reports are then published to Power BI service</w:t>
      </w:r>
    </w:p>
    <w:p>
      <w:pPr>
        <w:keepNext w:val="0"/>
        <w:keepLines w:val="0"/>
        <w:widowControl/>
        <w:numPr>
          <w:ilvl w:val="0"/>
          <w:numId w:val="16"/>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An embed code is generated by Power BI service for selected report and this code can be embedded in web page of the website within iFrame</w:t>
      </w:r>
    </w:p>
    <w:p>
      <w:pPr>
        <w:keepNext w:val="0"/>
        <w:keepLines w:val="0"/>
        <w:widowControl/>
        <w:numPr>
          <w:ilvl w:val="0"/>
          <w:numId w:val="16"/>
        </w:numPr>
        <w:suppressLineNumbers w:val="0"/>
        <w:spacing w:before="92" w:beforeAutospacing="0" w:after="0" w:afterAutospacing="1"/>
        <w:ind w:left="420" w:hanging="360"/>
      </w:pPr>
      <w:r>
        <w:rPr>
          <w:rFonts w:hint="default" w:ascii="Georgia" w:hAnsi="Georgia" w:eastAsia="Georgia" w:cs="Georgia"/>
          <w:i w:val="0"/>
          <w:iCs w:val="0"/>
          <w:caps w:val="0"/>
          <w:color w:val="383838"/>
          <w:spacing w:val="0"/>
          <w:sz w:val="28"/>
          <w:szCs w:val="28"/>
          <w:bdr w:val="none" w:color="auto" w:sz="0" w:space="0"/>
          <w:shd w:val="clear" w:fill="FFFFFF"/>
        </w:rPr>
        <w:t>Here no security is maintained as its public website, hence suitable for the data which can be made publicly available</w:t>
      </w:r>
    </w:p>
    <w:p>
      <w:pPr>
        <w:keepNext w:val="0"/>
        <w:keepLines w:val="0"/>
        <w:widowControl/>
        <w:numPr>
          <w:numId w:val="0"/>
        </w:numPr>
        <w:suppressLineNumbers w:val="0"/>
        <w:spacing w:before="92" w:beforeAutospacing="0" w:after="0" w:afterAutospacing="1"/>
        <w:ind w:left="60" w:leftChars="0"/>
        <w:rPr>
          <w:rFonts w:hint="default" w:ascii="Georgia" w:hAnsi="Georgia" w:eastAsia="Georgia" w:cs="Georgia"/>
          <w:i w:val="0"/>
          <w:iCs w:val="0"/>
          <w:caps w:val="0"/>
          <w:color w:val="383838"/>
          <w:spacing w:val="0"/>
          <w:sz w:val="40"/>
          <w:szCs w:val="40"/>
          <w:bdr w:val="none" w:color="auto" w:sz="0" w:space="0"/>
          <w:shd w:val="clear" w:fill="FFFFFF"/>
          <w:lang w:val="en-IN"/>
        </w:rPr>
      </w:pPr>
      <w:r>
        <w:rPr>
          <w:rFonts w:hint="default" w:ascii="Georgia" w:hAnsi="Georgia" w:eastAsia="Georgia" w:cs="Georgia"/>
          <w:i w:val="0"/>
          <w:iCs w:val="0"/>
          <w:caps w:val="0"/>
          <w:color w:val="383838"/>
          <w:spacing w:val="0"/>
          <w:sz w:val="40"/>
          <w:szCs w:val="40"/>
          <w:bdr w:val="none" w:color="auto" w:sz="0" w:space="0"/>
          <w:shd w:val="clear" w:fill="FFFFFF"/>
          <w:lang w:val="en-IN"/>
        </w:rPr>
        <w:t>Single Node Architecture</w:t>
      </w:r>
    </w:p>
    <w:p>
      <w:pPr>
        <w:keepNext w:val="0"/>
        <w:keepLines w:val="0"/>
        <w:widowControl/>
        <w:numPr>
          <w:numId w:val="0"/>
        </w:numPr>
        <w:suppressLineNumbers w:val="0"/>
        <w:spacing w:before="92" w:beforeAutospacing="0" w:after="0" w:afterAutospacing="1"/>
        <w:ind w:left="60" w:leftChars="0"/>
        <w:rPr>
          <w:sz w:val="28"/>
          <w:szCs w:val="28"/>
        </w:rPr>
      </w:pPr>
      <w:r>
        <w:rPr>
          <w:sz w:val="28"/>
          <w:szCs w:val="28"/>
        </w:rPr>
        <w:t>This architecture is a single node architecture. This is the simplest deployment topology.</w:t>
      </w:r>
      <w:r>
        <w:rPr>
          <w:spacing w:val="1"/>
          <w:sz w:val="28"/>
          <w:szCs w:val="28"/>
        </w:rPr>
        <w:t xml:space="preserve"> </w:t>
      </w:r>
      <w:r>
        <w:rPr>
          <w:spacing w:val="-1"/>
          <w:sz w:val="28"/>
          <w:szCs w:val="28"/>
        </w:rPr>
        <w:t>This</w:t>
      </w:r>
      <w:r>
        <w:rPr>
          <w:spacing w:val="-16"/>
          <w:sz w:val="28"/>
          <w:szCs w:val="28"/>
        </w:rPr>
        <w:t xml:space="preserve"> </w:t>
      </w:r>
      <w:r>
        <w:rPr>
          <w:spacing w:val="-1"/>
          <w:sz w:val="28"/>
          <w:szCs w:val="28"/>
        </w:rPr>
        <w:t>type</w:t>
      </w:r>
      <w:r>
        <w:rPr>
          <w:spacing w:val="-21"/>
          <w:sz w:val="28"/>
          <w:szCs w:val="28"/>
        </w:rPr>
        <w:t xml:space="preserve"> </w:t>
      </w:r>
      <w:r>
        <w:rPr>
          <w:spacing w:val="-1"/>
          <w:sz w:val="28"/>
          <w:szCs w:val="28"/>
        </w:rPr>
        <w:t>of</w:t>
      </w:r>
      <w:r>
        <w:rPr>
          <w:spacing w:val="-17"/>
          <w:sz w:val="28"/>
          <w:szCs w:val="28"/>
        </w:rPr>
        <w:t xml:space="preserve"> </w:t>
      </w:r>
      <w:r>
        <w:rPr>
          <w:spacing w:val="-1"/>
          <w:sz w:val="28"/>
          <w:szCs w:val="28"/>
        </w:rPr>
        <w:t>installation</w:t>
      </w:r>
      <w:r>
        <w:rPr>
          <w:spacing w:val="-16"/>
          <w:sz w:val="28"/>
          <w:szCs w:val="28"/>
        </w:rPr>
        <w:t xml:space="preserve"> </w:t>
      </w:r>
      <w:r>
        <w:rPr>
          <w:spacing w:val="-1"/>
          <w:sz w:val="28"/>
          <w:szCs w:val="28"/>
        </w:rPr>
        <w:t>is</w:t>
      </w:r>
      <w:r>
        <w:rPr>
          <w:spacing w:val="-16"/>
          <w:sz w:val="28"/>
          <w:szCs w:val="28"/>
        </w:rPr>
        <w:t xml:space="preserve"> </w:t>
      </w:r>
      <w:r>
        <w:rPr>
          <w:spacing w:val="-1"/>
          <w:sz w:val="28"/>
          <w:szCs w:val="28"/>
        </w:rPr>
        <w:t>reasonable</w:t>
      </w:r>
      <w:r>
        <w:rPr>
          <w:spacing w:val="-17"/>
          <w:sz w:val="28"/>
          <w:szCs w:val="28"/>
        </w:rPr>
        <w:t xml:space="preserve"> </w:t>
      </w:r>
      <w:r>
        <w:rPr>
          <w:sz w:val="28"/>
          <w:szCs w:val="28"/>
        </w:rPr>
        <w:t>for</w:t>
      </w:r>
      <w:r>
        <w:rPr>
          <w:spacing w:val="-18"/>
          <w:sz w:val="28"/>
          <w:szCs w:val="28"/>
        </w:rPr>
        <w:t xml:space="preserve"> </w:t>
      </w:r>
      <w:r>
        <w:rPr>
          <w:sz w:val="28"/>
          <w:szCs w:val="28"/>
        </w:rPr>
        <w:t>testing,</w:t>
      </w:r>
      <w:r>
        <w:rPr>
          <w:spacing w:val="-17"/>
          <w:sz w:val="28"/>
          <w:szCs w:val="28"/>
        </w:rPr>
        <w:t xml:space="preserve"> </w:t>
      </w:r>
      <w:r>
        <w:rPr>
          <w:sz w:val="28"/>
          <w:szCs w:val="28"/>
        </w:rPr>
        <w:t>running</w:t>
      </w:r>
      <w:r>
        <w:rPr>
          <w:spacing w:val="-18"/>
          <w:sz w:val="28"/>
          <w:szCs w:val="28"/>
        </w:rPr>
        <w:t xml:space="preserve"> </w:t>
      </w:r>
      <w:r>
        <w:rPr>
          <w:sz w:val="28"/>
          <w:szCs w:val="28"/>
        </w:rPr>
        <w:t>trials,</w:t>
      </w:r>
      <w:r>
        <w:rPr>
          <w:spacing w:val="-17"/>
          <w:sz w:val="28"/>
          <w:szCs w:val="28"/>
        </w:rPr>
        <w:t xml:space="preserve"> </w:t>
      </w:r>
      <w:r>
        <w:rPr>
          <w:sz w:val="28"/>
          <w:szCs w:val="28"/>
        </w:rPr>
        <w:t>and</w:t>
      </w:r>
      <w:r>
        <w:rPr>
          <w:spacing w:val="-19"/>
          <w:sz w:val="28"/>
          <w:szCs w:val="28"/>
        </w:rPr>
        <w:t xml:space="preserve"> </w:t>
      </w:r>
      <w:r>
        <w:rPr>
          <w:sz w:val="28"/>
          <w:szCs w:val="28"/>
        </w:rPr>
        <w:t>for</w:t>
      </w:r>
      <w:r>
        <w:rPr>
          <w:spacing w:val="-16"/>
          <w:sz w:val="28"/>
          <w:szCs w:val="28"/>
        </w:rPr>
        <w:t xml:space="preserve"> </w:t>
      </w:r>
      <w:r>
        <w:rPr>
          <w:sz w:val="28"/>
          <w:szCs w:val="28"/>
        </w:rPr>
        <w:t>environmentsthat</w:t>
      </w:r>
      <w:r>
        <w:rPr>
          <w:spacing w:val="-6"/>
          <w:sz w:val="28"/>
          <w:szCs w:val="28"/>
        </w:rPr>
        <w:t xml:space="preserve"> </w:t>
      </w:r>
      <w:r>
        <w:rPr>
          <w:sz w:val="28"/>
          <w:szCs w:val="28"/>
        </w:rPr>
        <w:t>can</w:t>
      </w:r>
      <w:r>
        <w:rPr>
          <w:spacing w:val="-58"/>
          <w:sz w:val="28"/>
          <w:szCs w:val="28"/>
        </w:rPr>
        <w:t xml:space="preserve"> </w:t>
      </w:r>
      <w:r>
        <w:rPr>
          <w:sz w:val="28"/>
          <w:szCs w:val="28"/>
        </w:rPr>
        <w:t>handle occasional downtime and system availability due to lack of redundancy. All server</w:t>
      </w:r>
      <w:r>
        <w:rPr>
          <w:spacing w:val="1"/>
          <w:sz w:val="28"/>
          <w:szCs w:val="28"/>
        </w:rPr>
        <w:t xml:space="preserve"> </w:t>
      </w:r>
      <w:r>
        <w:rPr>
          <w:sz w:val="28"/>
          <w:szCs w:val="28"/>
        </w:rPr>
        <w:t>processes</w:t>
      </w:r>
      <w:r>
        <w:rPr>
          <w:spacing w:val="-11"/>
          <w:sz w:val="28"/>
          <w:szCs w:val="28"/>
        </w:rPr>
        <w:t xml:space="preserve"> </w:t>
      </w:r>
      <w:r>
        <w:rPr>
          <w:sz w:val="28"/>
          <w:szCs w:val="28"/>
        </w:rPr>
        <w:t>are</w:t>
      </w:r>
      <w:r>
        <w:rPr>
          <w:spacing w:val="-11"/>
          <w:sz w:val="28"/>
          <w:szCs w:val="28"/>
        </w:rPr>
        <w:t xml:space="preserve"> </w:t>
      </w:r>
      <w:r>
        <w:rPr>
          <w:sz w:val="28"/>
          <w:szCs w:val="28"/>
        </w:rPr>
        <w:t>running</w:t>
      </w:r>
      <w:r>
        <w:rPr>
          <w:spacing w:val="-12"/>
          <w:sz w:val="28"/>
          <w:szCs w:val="28"/>
        </w:rPr>
        <w:t xml:space="preserve"> </w:t>
      </w:r>
      <w:r>
        <w:rPr>
          <w:sz w:val="28"/>
          <w:szCs w:val="28"/>
        </w:rPr>
        <w:t>on</w:t>
      </w:r>
      <w:r>
        <w:rPr>
          <w:spacing w:val="-12"/>
          <w:sz w:val="28"/>
          <w:szCs w:val="28"/>
        </w:rPr>
        <w:t xml:space="preserve"> </w:t>
      </w:r>
      <w:r>
        <w:rPr>
          <w:sz w:val="28"/>
          <w:szCs w:val="28"/>
        </w:rPr>
        <w:t>a</w:t>
      </w:r>
      <w:r>
        <w:rPr>
          <w:spacing w:val="-12"/>
          <w:sz w:val="28"/>
          <w:szCs w:val="28"/>
        </w:rPr>
        <w:t xml:space="preserve"> </w:t>
      </w:r>
      <w:r>
        <w:rPr>
          <w:sz w:val="28"/>
          <w:szCs w:val="28"/>
        </w:rPr>
        <w:t>single</w:t>
      </w:r>
      <w:r>
        <w:rPr>
          <w:spacing w:val="-11"/>
          <w:sz w:val="28"/>
          <w:szCs w:val="28"/>
        </w:rPr>
        <w:t xml:space="preserve"> </w:t>
      </w:r>
      <w:r>
        <w:rPr>
          <w:sz w:val="28"/>
          <w:szCs w:val="28"/>
        </w:rPr>
        <w:t>machine.</w:t>
      </w:r>
      <w:r>
        <w:rPr>
          <w:spacing w:val="-9"/>
          <w:sz w:val="28"/>
          <w:szCs w:val="28"/>
        </w:rPr>
        <w:t xml:space="preserve"> </w:t>
      </w:r>
      <w:r>
        <w:rPr>
          <w:sz w:val="28"/>
          <w:szCs w:val="28"/>
        </w:rPr>
        <w:t>There</w:t>
      </w:r>
      <w:r>
        <w:rPr>
          <w:spacing w:val="-11"/>
          <w:sz w:val="28"/>
          <w:szCs w:val="28"/>
        </w:rPr>
        <w:t xml:space="preserve"> </w:t>
      </w:r>
      <w:r>
        <w:rPr>
          <w:sz w:val="28"/>
          <w:szCs w:val="28"/>
        </w:rPr>
        <w:t>is</w:t>
      </w:r>
      <w:r>
        <w:rPr>
          <w:spacing w:val="-11"/>
          <w:sz w:val="28"/>
          <w:szCs w:val="28"/>
        </w:rPr>
        <w:t xml:space="preserve"> </w:t>
      </w:r>
      <w:r>
        <w:rPr>
          <w:sz w:val="28"/>
          <w:szCs w:val="28"/>
        </w:rPr>
        <w:t>less</w:t>
      </w:r>
      <w:r>
        <w:rPr>
          <w:spacing w:val="-10"/>
          <w:sz w:val="28"/>
          <w:szCs w:val="28"/>
        </w:rPr>
        <w:t xml:space="preserve"> </w:t>
      </w:r>
      <w:r>
        <w:rPr>
          <w:sz w:val="28"/>
          <w:szCs w:val="28"/>
        </w:rPr>
        <w:t>redundancy</w:t>
      </w:r>
      <w:r>
        <w:rPr>
          <w:spacing w:val="-12"/>
          <w:sz w:val="28"/>
          <w:szCs w:val="28"/>
        </w:rPr>
        <w:t xml:space="preserve"> </w:t>
      </w:r>
      <w:r>
        <w:rPr>
          <w:sz w:val="28"/>
          <w:szCs w:val="28"/>
        </w:rPr>
        <w:t>and</w:t>
      </w:r>
      <w:r>
        <w:rPr>
          <w:spacing w:val="-12"/>
          <w:sz w:val="28"/>
          <w:szCs w:val="28"/>
        </w:rPr>
        <w:t xml:space="preserve"> </w:t>
      </w:r>
      <w:r>
        <w:rPr>
          <w:sz w:val="28"/>
          <w:szCs w:val="28"/>
        </w:rPr>
        <w:t>fewersafeguards</w:t>
      </w:r>
      <w:r>
        <w:rPr>
          <w:spacing w:val="-58"/>
          <w:sz w:val="28"/>
          <w:szCs w:val="28"/>
        </w:rPr>
        <w:t xml:space="preserve"> </w:t>
      </w:r>
      <w:r>
        <w:rPr>
          <w:spacing w:val="-1"/>
          <w:sz w:val="28"/>
          <w:szCs w:val="28"/>
        </w:rPr>
        <w:t>in</w:t>
      </w:r>
      <w:r>
        <w:rPr>
          <w:spacing w:val="-7"/>
          <w:sz w:val="28"/>
          <w:szCs w:val="28"/>
        </w:rPr>
        <w:t xml:space="preserve"> </w:t>
      </w:r>
      <w:r>
        <w:rPr>
          <w:spacing w:val="-1"/>
          <w:sz w:val="28"/>
          <w:szCs w:val="28"/>
        </w:rPr>
        <w:t>the</w:t>
      </w:r>
      <w:r>
        <w:rPr>
          <w:spacing w:val="-4"/>
          <w:sz w:val="28"/>
          <w:szCs w:val="28"/>
        </w:rPr>
        <w:t xml:space="preserve"> </w:t>
      </w:r>
      <w:r>
        <w:rPr>
          <w:spacing w:val="-1"/>
          <w:sz w:val="28"/>
          <w:szCs w:val="28"/>
        </w:rPr>
        <w:t>event</w:t>
      </w:r>
      <w:r>
        <w:rPr>
          <w:spacing w:val="-6"/>
          <w:sz w:val="28"/>
          <w:szCs w:val="28"/>
        </w:rPr>
        <w:t xml:space="preserve"> </w:t>
      </w:r>
      <w:r>
        <w:rPr>
          <w:sz w:val="28"/>
          <w:szCs w:val="28"/>
        </w:rPr>
        <w:t>of</w:t>
      </w:r>
      <w:r>
        <w:rPr>
          <w:spacing w:val="-3"/>
          <w:sz w:val="28"/>
          <w:szCs w:val="28"/>
        </w:rPr>
        <w:t xml:space="preserve"> </w:t>
      </w:r>
      <w:r>
        <w:rPr>
          <w:sz w:val="28"/>
          <w:szCs w:val="28"/>
        </w:rPr>
        <w:t>a</w:t>
      </w:r>
      <w:r>
        <w:rPr>
          <w:spacing w:val="-7"/>
          <w:sz w:val="28"/>
          <w:szCs w:val="28"/>
        </w:rPr>
        <w:t xml:space="preserve"> </w:t>
      </w:r>
      <w:r>
        <w:rPr>
          <w:sz w:val="28"/>
          <w:szCs w:val="28"/>
        </w:rPr>
        <w:t>problem</w:t>
      </w:r>
      <w:r>
        <w:rPr>
          <w:spacing w:val="-4"/>
          <w:sz w:val="28"/>
          <w:szCs w:val="28"/>
        </w:rPr>
        <w:t xml:space="preserve"> </w:t>
      </w:r>
      <w:r>
        <w:rPr>
          <w:sz w:val="28"/>
          <w:szCs w:val="28"/>
        </w:rPr>
        <w:t>with</w:t>
      </w:r>
      <w:r>
        <w:rPr>
          <w:spacing w:val="-7"/>
          <w:sz w:val="28"/>
          <w:szCs w:val="28"/>
        </w:rPr>
        <w:t xml:space="preserve"> </w:t>
      </w:r>
      <w:r>
        <w:rPr>
          <w:sz w:val="28"/>
          <w:szCs w:val="28"/>
        </w:rPr>
        <w:t>one</w:t>
      </w:r>
      <w:r>
        <w:rPr>
          <w:spacing w:val="-4"/>
          <w:sz w:val="28"/>
          <w:szCs w:val="28"/>
        </w:rPr>
        <w:t xml:space="preserve"> </w:t>
      </w:r>
      <w:r>
        <w:rPr>
          <w:sz w:val="28"/>
          <w:szCs w:val="28"/>
        </w:rPr>
        <w:t>of</w:t>
      </w:r>
      <w:r>
        <w:rPr>
          <w:spacing w:val="-5"/>
          <w:sz w:val="28"/>
          <w:szCs w:val="28"/>
        </w:rPr>
        <w:t xml:space="preserve"> </w:t>
      </w:r>
      <w:r>
        <w:rPr>
          <w:sz w:val="28"/>
          <w:szCs w:val="28"/>
        </w:rPr>
        <w:t>the</w:t>
      </w:r>
      <w:r>
        <w:rPr>
          <w:spacing w:val="-7"/>
          <w:sz w:val="28"/>
          <w:szCs w:val="28"/>
        </w:rPr>
        <w:t xml:space="preserve"> </w:t>
      </w:r>
      <w:r>
        <w:rPr>
          <w:sz w:val="28"/>
          <w:szCs w:val="28"/>
        </w:rPr>
        <w:t>server</w:t>
      </w:r>
      <w:r>
        <w:rPr>
          <w:spacing w:val="-6"/>
          <w:sz w:val="28"/>
          <w:szCs w:val="28"/>
        </w:rPr>
        <w:t xml:space="preserve"> </w:t>
      </w:r>
      <w:r>
        <w:rPr>
          <w:sz w:val="28"/>
          <w:szCs w:val="28"/>
        </w:rPr>
        <w:t>processes.</w:t>
      </w:r>
      <w:r>
        <w:rPr>
          <w:spacing w:val="-6"/>
          <w:sz w:val="28"/>
          <w:szCs w:val="28"/>
        </w:rPr>
        <w:t xml:space="preserve"> </w:t>
      </w:r>
      <w:r>
        <w:rPr>
          <w:sz w:val="28"/>
          <w:szCs w:val="28"/>
        </w:rPr>
        <w:t>You</w:t>
      </w:r>
      <w:r>
        <w:rPr>
          <w:spacing w:val="-5"/>
          <w:sz w:val="28"/>
          <w:szCs w:val="28"/>
        </w:rPr>
        <w:t xml:space="preserve"> </w:t>
      </w:r>
      <w:r>
        <w:rPr>
          <w:sz w:val="28"/>
          <w:szCs w:val="28"/>
        </w:rPr>
        <w:t>also</w:t>
      </w:r>
      <w:r>
        <w:rPr>
          <w:spacing w:val="-7"/>
          <w:sz w:val="28"/>
          <w:szCs w:val="28"/>
        </w:rPr>
        <w:t xml:space="preserve"> </w:t>
      </w:r>
      <w:r>
        <w:rPr>
          <w:sz w:val="28"/>
          <w:szCs w:val="28"/>
        </w:rPr>
        <w:t>need</w:t>
      </w:r>
      <w:r>
        <w:rPr>
          <w:spacing w:val="-7"/>
          <w:sz w:val="28"/>
          <w:szCs w:val="28"/>
        </w:rPr>
        <w:t xml:space="preserve"> </w:t>
      </w:r>
      <w:r>
        <w:rPr>
          <w:sz w:val="28"/>
          <w:szCs w:val="28"/>
        </w:rPr>
        <w:t>to</w:t>
      </w:r>
      <w:r>
        <w:rPr>
          <w:spacing w:val="-7"/>
          <w:sz w:val="28"/>
          <w:szCs w:val="28"/>
        </w:rPr>
        <w:t xml:space="preserve"> </w:t>
      </w:r>
      <w:r>
        <w:rPr>
          <w:sz w:val="28"/>
          <w:szCs w:val="28"/>
        </w:rPr>
        <w:t>make sure</w:t>
      </w:r>
      <w:r>
        <w:rPr>
          <w:spacing w:val="-18"/>
          <w:sz w:val="28"/>
          <w:szCs w:val="28"/>
        </w:rPr>
        <w:t xml:space="preserve"> </w:t>
      </w:r>
      <w:r>
        <w:rPr>
          <w:sz w:val="28"/>
          <w:szCs w:val="28"/>
        </w:rPr>
        <w:t>the</w:t>
      </w:r>
      <w:r>
        <w:rPr>
          <w:spacing w:val="-59"/>
          <w:sz w:val="28"/>
          <w:szCs w:val="28"/>
        </w:rPr>
        <w:t xml:space="preserve"> </w:t>
      </w:r>
      <w:r>
        <w:rPr>
          <w:sz w:val="28"/>
          <w:szCs w:val="28"/>
        </w:rPr>
        <w:t>computer you install Tableau Server on has adequate resources to handle the processes</w:t>
      </w:r>
      <w:r>
        <w:rPr>
          <w:spacing w:val="1"/>
          <w:sz w:val="28"/>
          <w:szCs w:val="28"/>
        </w:rPr>
        <w:t xml:space="preserve"> </w:t>
      </w:r>
      <w:r>
        <w:rPr>
          <w:sz w:val="28"/>
          <w:szCs w:val="28"/>
        </w:rPr>
        <w:t>and</w:t>
      </w:r>
      <w:r>
        <w:rPr>
          <w:spacing w:val="-3"/>
          <w:sz w:val="28"/>
          <w:szCs w:val="28"/>
        </w:rPr>
        <w:t xml:space="preserve"> </w:t>
      </w:r>
      <w:r>
        <w:rPr>
          <w:sz w:val="28"/>
          <w:szCs w:val="28"/>
        </w:rPr>
        <w:t>the demands</w:t>
      </w:r>
      <w:r>
        <w:rPr>
          <w:spacing w:val="-2"/>
          <w:sz w:val="28"/>
          <w:szCs w:val="28"/>
        </w:rPr>
        <w:t xml:space="preserve"> </w:t>
      </w:r>
      <w:r>
        <w:rPr>
          <w:sz w:val="28"/>
          <w:szCs w:val="28"/>
        </w:rPr>
        <w:t>of users</w:t>
      </w:r>
      <w:r>
        <w:rPr>
          <w:spacing w:val="1"/>
          <w:sz w:val="28"/>
          <w:szCs w:val="28"/>
        </w:rPr>
        <w:t xml:space="preserve"> </w:t>
      </w:r>
      <w:r>
        <w:rPr>
          <w:sz w:val="28"/>
          <w:szCs w:val="28"/>
        </w:rPr>
        <w:t>and data.</w:t>
      </w: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ind w:left="60" w:leftChars="0"/>
        <w:rPr>
          <w:sz w:val="28"/>
          <w:szCs w:val="28"/>
        </w:rPr>
      </w:pPr>
    </w:p>
    <w:p>
      <w:pPr>
        <w:keepNext w:val="0"/>
        <w:keepLines w:val="0"/>
        <w:widowControl/>
        <w:numPr>
          <w:numId w:val="0"/>
        </w:numPr>
        <w:suppressLineNumbers w:val="0"/>
        <w:spacing w:before="92" w:beforeAutospacing="0" w:after="0" w:afterAutospacing="1"/>
        <w:rPr>
          <w:rFonts w:hint="default"/>
          <w:sz w:val="28"/>
          <w:szCs w:val="28"/>
          <w:lang w:val="en-IN"/>
        </w:rPr>
      </w:pPr>
      <w:r>
        <w:rPr>
          <w:lang w:val="en-IN" w:eastAsia="en-IN"/>
        </w:rPr>
        <w:drawing>
          <wp:anchor distT="0" distB="0" distL="0" distR="0" simplePos="0" relativeHeight="251659264" behindDoc="0" locked="0" layoutInCell="1" allowOverlap="1">
            <wp:simplePos x="0" y="0"/>
            <wp:positionH relativeFrom="page">
              <wp:posOffset>1922145</wp:posOffset>
            </wp:positionH>
            <wp:positionV relativeFrom="paragraph">
              <wp:posOffset>104140</wp:posOffset>
            </wp:positionV>
            <wp:extent cx="3878580" cy="8152130"/>
            <wp:effectExtent l="0" t="0" r="7620" b="1270"/>
            <wp:wrapTopAndBottom/>
            <wp:docPr id="13" name="image9.png" descr="https://help.tableau.com/current/server/en-us/Img/baseline_config_on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9.png" descr="https://help.tableau.com/current/server/en-us/Img/baseline_config_onenode.png"/>
                    <pic:cNvPicPr>
                      <a:picLocks noChangeAspect="1"/>
                    </pic:cNvPicPr>
                  </pic:nvPicPr>
                  <pic:blipFill>
                    <a:blip r:embed="rId11" cstate="print"/>
                    <a:stretch>
                      <a:fillRect/>
                    </a:stretch>
                  </pic:blipFill>
                  <pic:spPr>
                    <a:xfrm>
                      <a:off x="0" y="0"/>
                      <a:ext cx="3878580" cy="8152130"/>
                    </a:xfrm>
                    <a:prstGeom prst="rect">
                      <a:avLst/>
                    </a:prstGeom>
                  </pic:spPr>
                </pic:pic>
              </a:graphicData>
            </a:graphic>
          </wp:anchor>
        </w:drawing>
      </w:r>
    </w:p>
    <w:p>
      <w:pPr>
        <w:keepNext w:val="0"/>
        <w:keepLines w:val="0"/>
        <w:widowControl/>
        <w:numPr>
          <w:numId w:val="0"/>
        </w:numPr>
        <w:suppressLineNumbers w:val="0"/>
        <w:spacing w:before="92" w:beforeAutospacing="0" w:after="0" w:afterAutospacing="1"/>
        <w:rPr>
          <w:rFonts w:hint="default"/>
          <w:sz w:val="28"/>
          <w:szCs w:val="28"/>
          <w:lang w:val="en-IN"/>
        </w:rPr>
      </w:pPr>
    </w:p>
    <w:p>
      <w:pPr>
        <w:keepNext w:val="0"/>
        <w:keepLines w:val="0"/>
        <w:widowControl/>
        <w:numPr>
          <w:numId w:val="0"/>
        </w:numPr>
        <w:suppressLineNumbers w:val="0"/>
        <w:spacing w:before="92" w:beforeAutospacing="0" w:after="0" w:afterAutospacing="1"/>
        <w:rPr>
          <w:rFonts w:hint="default"/>
          <w:sz w:val="28"/>
          <w:szCs w:val="28"/>
          <w:lang w:val="en-IN"/>
        </w:rPr>
      </w:pPr>
    </w:p>
    <w:p>
      <w:pPr>
        <w:pStyle w:val="3"/>
        <w:numPr>
          <w:ilvl w:val="1"/>
          <w:numId w:val="13"/>
        </w:numPr>
        <w:tabs>
          <w:tab w:val="left" w:pos="2459"/>
          <w:tab w:val="left" w:pos="2460"/>
        </w:tabs>
        <w:spacing w:before="61"/>
        <w:ind w:left="2459"/>
        <w:rPr>
          <w:rFonts w:hint="default" w:ascii="Arial Black" w:hAnsi="Arial Black" w:cs="Arial Black"/>
        </w:rPr>
      </w:pPr>
      <w:r>
        <w:rPr>
          <w:rFonts w:hint="default" w:ascii="Arial Black" w:hAnsi="Arial Black" w:cs="Arial Black"/>
        </w:rPr>
        <w:t>Two</w:t>
      </w:r>
      <w:r>
        <w:rPr>
          <w:rFonts w:hint="default" w:ascii="Arial Black" w:hAnsi="Arial Black" w:cs="Arial Black"/>
          <w:spacing w:val="-4"/>
        </w:rPr>
        <w:t xml:space="preserve"> </w:t>
      </w:r>
      <w:r>
        <w:rPr>
          <w:rFonts w:hint="default" w:ascii="Arial Black" w:hAnsi="Arial Black" w:cs="Arial Black"/>
        </w:rPr>
        <w:t>Node</w:t>
      </w:r>
      <w:r>
        <w:rPr>
          <w:rFonts w:hint="default" w:ascii="Arial Black" w:hAnsi="Arial Black" w:cs="Arial Black"/>
          <w:spacing w:val="-3"/>
        </w:rPr>
        <w:t xml:space="preserve"> </w:t>
      </w:r>
      <w:r>
        <w:rPr>
          <w:rFonts w:hint="default" w:ascii="Arial Black" w:hAnsi="Arial Black" w:cs="Arial Black"/>
        </w:rPr>
        <w:t>Architecture</w:t>
      </w:r>
    </w:p>
    <w:p>
      <w:pPr>
        <w:keepNext w:val="0"/>
        <w:keepLines w:val="0"/>
        <w:widowControl/>
        <w:numPr>
          <w:numId w:val="0"/>
        </w:numPr>
        <w:suppressLineNumbers w:val="0"/>
        <w:spacing w:before="92" w:beforeAutospacing="0" w:after="0" w:afterAutospacing="1"/>
        <w:rPr>
          <w:lang w:val="en-IN" w:eastAsia="en-IN"/>
        </w:rPr>
      </w:pPr>
      <w:r>
        <w:rPr>
          <w:lang w:val="en-IN" w:eastAsia="en-IN"/>
        </w:rPr>
        <w:drawing>
          <wp:anchor distT="0" distB="0" distL="0" distR="0" simplePos="0" relativeHeight="251659264" behindDoc="0" locked="0" layoutInCell="1" allowOverlap="1">
            <wp:simplePos x="0" y="0"/>
            <wp:positionH relativeFrom="page">
              <wp:posOffset>754380</wp:posOffset>
            </wp:positionH>
            <wp:positionV relativeFrom="paragraph">
              <wp:posOffset>200025</wp:posOffset>
            </wp:positionV>
            <wp:extent cx="6059805" cy="7385685"/>
            <wp:effectExtent l="0" t="0" r="17145" b="5715"/>
            <wp:wrapTopAndBottom/>
            <wp:docPr id="14" name="image10.png" descr="https://help.tableau.com/current/server/en-us/Img/baseline_config_twonode_backgrounder_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0.png" descr="https://help.tableau.com/current/server/en-us/Img/baseline_config_twonode_backgrounder_tsm.png"/>
                    <pic:cNvPicPr>
                      <a:picLocks noChangeAspect="1"/>
                    </pic:cNvPicPr>
                  </pic:nvPicPr>
                  <pic:blipFill>
                    <a:blip r:embed="rId12" cstate="print"/>
                    <a:stretch>
                      <a:fillRect/>
                    </a:stretch>
                  </pic:blipFill>
                  <pic:spPr>
                    <a:xfrm>
                      <a:off x="0" y="0"/>
                      <a:ext cx="6059805" cy="7385685"/>
                    </a:xfrm>
                    <a:prstGeom prst="rect">
                      <a:avLst/>
                    </a:prstGeom>
                  </pic:spPr>
                </pic:pic>
              </a:graphicData>
            </a:graphic>
          </wp:anchor>
        </w:drawing>
      </w:r>
    </w:p>
    <w:p>
      <w:pPr>
        <w:keepNext w:val="0"/>
        <w:keepLines w:val="0"/>
        <w:widowControl/>
        <w:numPr>
          <w:numId w:val="0"/>
        </w:numPr>
        <w:suppressLineNumbers w:val="0"/>
        <w:spacing w:before="92" w:beforeAutospacing="0" w:after="0" w:afterAutospacing="1"/>
        <w:rPr>
          <w:lang w:val="en-IN" w:eastAsia="en-IN"/>
        </w:rPr>
      </w:pPr>
    </w:p>
    <w:p>
      <w:pPr>
        <w:keepNext w:val="0"/>
        <w:keepLines w:val="0"/>
        <w:widowControl/>
        <w:numPr>
          <w:numId w:val="0"/>
        </w:numPr>
        <w:suppressLineNumbers w:val="0"/>
        <w:spacing w:before="92" w:beforeAutospacing="0" w:after="0" w:afterAutospacing="1"/>
        <w:rPr>
          <w:lang w:val="en-IN" w:eastAsia="en-IN"/>
        </w:rPr>
      </w:pPr>
    </w:p>
    <w:p>
      <w:pPr>
        <w:keepNext w:val="0"/>
        <w:keepLines w:val="0"/>
        <w:widowControl/>
        <w:numPr>
          <w:numId w:val="0"/>
        </w:numPr>
        <w:suppressLineNumbers w:val="0"/>
        <w:spacing w:before="92" w:beforeAutospacing="0" w:after="0" w:afterAutospacing="1"/>
        <w:rPr>
          <w:lang w:val="en-IN" w:eastAsia="en-IN"/>
        </w:rPr>
      </w:pPr>
    </w:p>
    <w:p>
      <w:pPr>
        <w:pStyle w:val="15"/>
        <w:ind w:left="2438"/>
      </w:pPr>
      <w:r>
        <w:t>If we</w:t>
      </w:r>
      <w:r>
        <w:rPr>
          <w:spacing w:val="-1"/>
        </w:rPr>
        <w:t xml:space="preserve"> </w:t>
      </w:r>
      <w:r>
        <w:t>need</w:t>
      </w:r>
      <w:r>
        <w:rPr>
          <w:spacing w:val="-3"/>
        </w:rPr>
        <w:t xml:space="preserve"> </w:t>
      </w:r>
      <w:r>
        <w:t>failover or</w:t>
      </w:r>
      <w:r>
        <w:rPr>
          <w:spacing w:val="-1"/>
        </w:rPr>
        <w:t xml:space="preserve"> </w:t>
      </w:r>
      <w:r>
        <w:t>high</w:t>
      </w:r>
      <w:r>
        <w:rPr>
          <w:spacing w:val="-1"/>
        </w:rPr>
        <w:t xml:space="preserve"> </w:t>
      </w:r>
      <w:r>
        <w:t>availability or</w:t>
      </w:r>
      <w:r>
        <w:rPr>
          <w:spacing w:val="-2"/>
        </w:rPr>
        <w:t xml:space="preserve"> </w:t>
      </w:r>
      <w:r>
        <w:t>want</w:t>
      </w:r>
      <w:r>
        <w:rPr>
          <w:spacing w:val="-3"/>
        </w:rPr>
        <w:t xml:space="preserve"> </w:t>
      </w:r>
      <w:r>
        <w:t>a</w:t>
      </w:r>
      <w:r>
        <w:rPr>
          <w:spacing w:val="3"/>
        </w:rPr>
        <w:t xml:space="preserve"> </w:t>
      </w:r>
      <w:r>
        <w:t>second</w:t>
      </w:r>
      <w:r>
        <w:rPr>
          <w:spacing w:val="-1"/>
        </w:rPr>
        <w:t xml:space="preserve"> </w:t>
      </w:r>
      <w:r>
        <w:t>instance</w:t>
      </w:r>
      <w:r>
        <w:rPr>
          <w:spacing w:val="-3"/>
        </w:rPr>
        <w:t xml:space="preserve"> </w:t>
      </w:r>
      <w:r>
        <w:t>of</w:t>
      </w:r>
      <w:r>
        <w:rPr>
          <w:spacing w:val="-2"/>
        </w:rPr>
        <w:t xml:space="preserve"> </w:t>
      </w:r>
      <w:r>
        <w:t>the</w:t>
      </w:r>
      <w:r>
        <w:rPr>
          <w:spacing w:val="-4"/>
        </w:rPr>
        <w:t xml:space="preserve"> </w:t>
      </w:r>
      <w:r>
        <w:t>repository,</w:t>
      </w:r>
    </w:p>
    <w:p>
      <w:pPr>
        <w:pStyle w:val="15"/>
        <w:spacing w:before="37" w:line="276" w:lineRule="auto"/>
        <w:ind w:left="2438" w:firstLine="2"/>
      </w:pPr>
      <w:r>
        <w:t>install Tableau Server on a cluster of at least three computers. In a cluster that includes at</w:t>
      </w:r>
      <w:r>
        <w:rPr>
          <w:spacing w:val="-59"/>
        </w:rPr>
        <w:t xml:space="preserve"> </w:t>
      </w:r>
      <w:r>
        <w:t>leastthree</w:t>
      </w:r>
      <w:r>
        <w:rPr>
          <w:spacing w:val="-13"/>
        </w:rPr>
        <w:t xml:space="preserve"> </w:t>
      </w:r>
      <w:r>
        <w:t>nodes,</w:t>
      </w:r>
      <w:r>
        <w:rPr>
          <w:spacing w:val="-7"/>
        </w:rPr>
        <w:t xml:space="preserve"> </w:t>
      </w:r>
      <w:r>
        <w:t>you</w:t>
      </w:r>
      <w:r>
        <w:rPr>
          <w:spacing w:val="-13"/>
        </w:rPr>
        <w:t xml:space="preserve"> </w:t>
      </w:r>
      <w:r>
        <w:t>can</w:t>
      </w:r>
      <w:r>
        <w:rPr>
          <w:spacing w:val="-9"/>
        </w:rPr>
        <w:t xml:space="preserve"> </w:t>
      </w:r>
      <w:r>
        <w:t>configure</w:t>
      </w:r>
      <w:r>
        <w:rPr>
          <w:spacing w:val="-12"/>
        </w:rPr>
        <w:t xml:space="preserve"> </w:t>
      </w:r>
      <w:r>
        <w:t>two</w:t>
      </w:r>
      <w:r>
        <w:rPr>
          <w:spacing w:val="-10"/>
        </w:rPr>
        <w:t xml:space="preserve"> </w:t>
      </w:r>
      <w:r>
        <w:t>instances</w:t>
      </w:r>
      <w:r>
        <w:rPr>
          <w:spacing w:val="-10"/>
        </w:rPr>
        <w:t xml:space="preserve"> </w:t>
      </w:r>
      <w:r>
        <w:t>of</w:t>
      </w:r>
      <w:r>
        <w:rPr>
          <w:spacing w:val="-7"/>
        </w:rPr>
        <w:t xml:space="preserve"> </w:t>
      </w:r>
      <w:r>
        <w:t>the</w:t>
      </w:r>
      <w:r>
        <w:rPr>
          <w:spacing w:val="-8"/>
        </w:rPr>
        <w:t xml:space="preserve"> </w:t>
      </w:r>
      <w:r>
        <w:t>repository,</w:t>
      </w:r>
      <w:r>
        <w:rPr>
          <w:spacing w:val="-6"/>
        </w:rPr>
        <w:t xml:space="preserve"> </w:t>
      </w:r>
      <w:r>
        <w:t>which</w:t>
      </w:r>
      <w:r>
        <w:rPr>
          <w:spacing w:val="-9"/>
        </w:rPr>
        <w:t xml:space="preserve"> </w:t>
      </w:r>
      <w:r>
        <w:t>gives</w:t>
      </w:r>
      <w:r>
        <w:rPr>
          <w:spacing w:val="-7"/>
        </w:rPr>
        <w:t xml:space="preserve"> </w:t>
      </w:r>
      <w:r>
        <w:t>our</w:t>
      </w:r>
      <w:r>
        <w:rPr>
          <w:spacing w:val="-9"/>
        </w:rPr>
        <w:t xml:space="preserve"> </w:t>
      </w:r>
      <w:r>
        <w:t>cluster</w:t>
      </w:r>
      <w:r>
        <w:rPr>
          <w:spacing w:val="-58"/>
        </w:rPr>
        <w:t xml:space="preserve"> </w:t>
      </w:r>
      <w:r>
        <w:t>failovercapability.</w:t>
      </w:r>
    </w:p>
    <w:p>
      <w:pPr>
        <w:pStyle w:val="249"/>
        <w:numPr>
          <w:ilvl w:val="0"/>
          <w:numId w:val="17"/>
        </w:numPr>
        <w:tabs>
          <w:tab w:val="left" w:pos="3297"/>
          <w:tab w:val="left" w:pos="3298"/>
        </w:tabs>
        <w:spacing w:before="2"/>
        <w:rPr>
          <w:sz w:val="24"/>
        </w:rPr>
      </w:pPr>
      <w:r>
        <w:rPr>
          <w:sz w:val="24"/>
        </w:rPr>
        <w:t>Extract</w:t>
      </w:r>
      <w:r>
        <w:rPr>
          <w:spacing w:val="-5"/>
          <w:sz w:val="24"/>
        </w:rPr>
        <w:t xml:space="preserve"> </w:t>
      </w:r>
      <w:r>
        <w:rPr>
          <w:sz w:val="24"/>
        </w:rPr>
        <w:t>heavy</w:t>
      </w:r>
      <w:r>
        <w:rPr>
          <w:spacing w:val="-6"/>
          <w:sz w:val="24"/>
        </w:rPr>
        <w:t xml:space="preserve"> </w:t>
      </w:r>
      <w:r>
        <w:rPr>
          <w:sz w:val="24"/>
        </w:rPr>
        <w:t>environment</w:t>
      </w:r>
    </w:p>
    <w:p>
      <w:pPr>
        <w:pStyle w:val="249"/>
        <w:numPr>
          <w:ilvl w:val="0"/>
          <w:numId w:val="17"/>
        </w:numPr>
        <w:tabs>
          <w:tab w:val="left" w:pos="3297"/>
          <w:tab w:val="left" w:pos="3298"/>
        </w:tabs>
        <w:spacing w:before="41"/>
        <w:rPr>
          <w:sz w:val="24"/>
        </w:rPr>
      </w:pPr>
      <w:r>
        <w:rPr>
          <w:sz w:val="24"/>
        </w:rPr>
        <w:t>Frequent</w:t>
      </w:r>
      <w:r>
        <w:rPr>
          <w:spacing w:val="-7"/>
          <w:sz w:val="24"/>
        </w:rPr>
        <w:t xml:space="preserve"> </w:t>
      </w:r>
      <w:r>
        <w:rPr>
          <w:sz w:val="24"/>
        </w:rPr>
        <w:t>extract</w:t>
      </w:r>
      <w:r>
        <w:rPr>
          <w:spacing w:val="-6"/>
          <w:sz w:val="24"/>
        </w:rPr>
        <w:t xml:space="preserve"> </w:t>
      </w:r>
      <w:r>
        <w:rPr>
          <w:sz w:val="24"/>
        </w:rPr>
        <w:t>refreshes</w:t>
      </w:r>
    </w:p>
    <w:p>
      <w:pPr>
        <w:rPr>
          <w:sz w:val="24"/>
        </w:rPr>
      </w:pPr>
    </w:p>
    <w:p>
      <w:pPr>
        <w:rPr>
          <w:sz w:val="24"/>
        </w:rPr>
      </w:pPr>
    </w:p>
    <w:p>
      <w:pPr>
        <w:pStyle w:val="3"/>
        <w:numPr>
          <w:ilvl w:val="1"/>
          <w:numId w:val="13"/>
        </w:numPr>
        <w:tabs>
          <w:tab w:val="left" w:pos="2459"/>
          <w:tab w:val="left" w:pos="2460"/>
        </w:tabs>
        <w:spacing w:before="61"/>
        <w:ind w:left="2459"/>
      </w:pPr>
      <w:r>
        <w:t>Five</w:t>
      </w:r>
      <w:r>
        <w:rPr>
          <w:spacing w:val="-3"/>
        </w:rPr>
        <w:t xml:space="preserve"> </w:t>
      </w:r>
      <w:r>
        <w:t>Node</w:t>
      </w:r>
      <w:r>
        <w:rPr>
          <w:spacing w:val="-5"/>
        </w:rPr>
        <w:t xml:space="preserve"> </w:t>
      </w:r>
      <w:r>
        <w:t>Architecture</w:t>
      </w:r>
      <w:r>
        <w:rPr>
          <w:spacing w:val="-3"/>
        </w:rPr>
        <w:t xml:space="preserve"> </w:t>
      </w:r>
      <w:r>
        <w:t>(</w:t>
      </w:r>
      <w:r>
        <w:rPr>
          <w:spacing w:val="-7"/>
        </w:rPr>
        <w:t xml:space="preserve"> </w:t>
      </w:r>
      <w:r>
        <w:t>Highly</w:t>
      </w:r>
      <w:r>
        <w:rPr>
          <w:spacing w:val="-6"/>
        </w:rPr>
        <w:t xml:space="preserve"> </w:t>
      </w:r>
      <w:r>
        <w:t>Available)</w:t>
      </w:r>
    </w:p>
    <w:p>
      <w:pPr>
        <w:rPr>
          <w:sz w:val="24"/>
        </w:rPr>
      </w:pPr>
    </w:p>
    <w:p>
      <w:pPr>
        <w:rPr>
          <w:sz w:val="24"/>
        </w:rPr>
      </w:pPr>
    </w:p>
    <w:p>
      <w:pPr>
        <w:pStyle w:val="15"/>
        <w:spacing w:line="276" w:lineRule="auto"/>
        <w:ind w:left="2418" w:right="902"/>
      </w:pPr>
      <w:r>
        <w:t>An</w:t>
      </w:r>
      <w:r>
        <w:rPr>
          <w:spacing w:val="3"/>
        </w:rPr>
        <w:t xml:space="preserve"> </w:t>
      </w:r>
      <w:r>
        <w:t>HA</w:t>
      </w:r>
      <w:r>
        <w:rPr>
          <w:spacing w:val="6"/>
        </w:rPr>
        <w:t xml:space="preserve"> </w:t>
      </w:r>
      <w:r>
        <w:t>installation</w:t>
      </w:r>
      <w:r>
        <w:rPr>
          <w:spacing w:val="6"/>
        </w:rPr>
        <w:t xml:space="preserve"> </w:t>
      </w:r>
      <w:r>
        <w:t>of</w:t>
      </w:r>
      <w:r>
        <w:rPr>
          <w:spacing w:val="6"/>
        </w:rPr>
        <w:t xml:space="preserve"> </w:t>
      </w:r>
      <w:r>
        <w:t>Tableau</w:t>
      </w:r>
      <w:r>
        <w:rPr>
          <w:spacing w:val="4"/>
        </w:rPr>
        <w:t xml:space="preserve"> </w:t>
      </w:r>
      <w:r>
        <w:t>Server</w:t>
      </w:r>
      <w:r>
        <w:rPr>
          <w:spacing w:val="5"/>
        </w:rPr>
        <w:t xml:space="preserve"> </w:t>
      </w:r>
      <w:r>
        <w:t>is</w:t>
      </w:r>
      <w:r>
        <w:rPr>
          <w:spacing w:val="6"/>
        </w:rPr>
        <w:t xml:space="preserve"> </w:t>
      </w:r>
      <w:r>
        <w:t>a</w:t>
      </w:r>
      <w:r>
        <w:rPr>
          <w:spacing w:val="4"/>
        </w:rPr>
        <w:t xml:space="preserve"> </w:t>
      </w:r>
      <w:r>
        <w:t>special</w:t>
      </w:r>
      <w:r>
        <w:rPr>
          <w:spacing w:val="5"/>
        </w:rPr>
        <w:t xml:space="preserve"> </w:t>
      </w:r>
      <w:r>
        <w:t>type</w:t>
      </w:r>
      <w:r>
        <w:rPr>
          <w:spacing w:val="1"/>
        </w:rPr>
        <w:t xml:space="preserve"> </w:t>
      </w:r>
      <w:r>
        <w:t>of</w:t>
      </w:r>
      <w:r>
        <w:rPr>
          <w:spacing w:val="5"/>
        </w:rPr>
        <w:t xml:space="preserve"> </w:t>
      </w:r>
      <w:r>
        <w:t>multi-node</w:t>
      </w:r>
      <w:r>
        <w:rPr>
          <w:spacing w:val="4"/>
        </w:rPr>
        <w:t xml:space="preserve"> </w:t>
      </w:r>
      <w:r>
        <w:t>installation</w:t>
      </w:r>
      <w:r>
        <w:rPr>
          <w:spacing w:val="4"/>
        </w:rPr>
        <w:t xml:space="preserve"> </w:t>
      </w:r>
      <w:r>
        <w:t>with</w:t>
      </w:r>
      <w:r>
        <w:rPr>
          <w:spacing w:val="1"/>
        </w:rPr>
        <w:t xml:space="preserve"> </w:t>
      </w:r>
      <w:r>
        <w:t>a minimum of three nodes and multiple instances of key processes (the Repository,</w:t>
      </w:r>
      <w:r>
        <w:rPr>
          <w:spacing w:val="1"/>
        </w:rPr>
        <w:t xml:space="preserve"> </w:t>
      </w:r>
      <w:r>
        <w:t>FileStore/Data Engine (Hyper), Coordination Service, and Client File Service) on</w:t>
      </w:r>
      <w:r>
        <w:rPr>
          <w:spacing w:val="1"/>
        </w:rPr>
        <w:t xml:space="preserve"> </w:t>
      </w:r>
      <w:r>
        <w:t>different</w:t>
      </w:r>
      <w:r>
        <w:rPr>
          <w:spacing w:val="1"/>
        </w:rPr>
        <w:t xml:space="preserve"> </w:t>
      </w:r>
      <w:r>
        <w:t>computers.</w:t>
      </w:r>
      <w:r>
        <w:rPr>
          <w:spacing w:val="-2"/>
        </w:rPr>
        <w:t xml:space="preserve"> </w:t>
      </w:r>
      <w:r>
        <w:t>With</w:t>
      </w:r>
      <w:r>
        <w:rPr>
          <w:spacing w:val="-3"/>
        </w:rPr>
        <w:t xml:space="preserve"> </w:t>
      </w:r>
      <w:r>
        <w:t>an</w:t>
      </w:r>
      <w:r>
        <w:rPr>
          <w:spacing w:val="-6"/>
        </w:rPr>
        <w:t xml:space="preserve"> </w:t>
      </w:r>
      <w:r>
        <w:t>HA</w:t>
      </w:r>
      <w:r>
        <w:rPr>
          <w:spacing w:val="-1"/>
        </w:rPr>
        <w:t xml:space="preserve"> </w:t>
      </w:r>
      <w:r>
        <w:t>installation,</w:t>
      </w:r>
      <w:r>
        <w:rPr>
          <w:spacing w:val="-2"/>
        </w:rPr>
        <w:t xml:space="preserve"> </w:t>
      </w:r>
      <w:r>
        <w:t>there</w:t>
      </w:r>
      <w:r>
        <w:rPr>
          <w:spacing w:val="-3"/>
        </w:rPr>
        <w:t xml:space="preserve"> </w:t>
      </w:r>
      <w:r>
        <w:t>is built-in</w:t>
      </w:r>
      <w:r>
        <w:rPr>
          <w:spacing w:val="-1"/>
        </w:rPr>
        <w:t xml:space="preserve"> </w:t>
      </w:r>
      <w:r>
        <w:t>redundancy</w:t>
      </w:r>
      <w:r>
        <w:rPr>
          <w:spacing w:val="-3"/>
        </w:rPr>
        <w:t xml:space="preserve"> </w:t>
      </w:r>
      <w:r>
        <w:t>of</w:t>
      </w:r>
      <w:r>
        <w:rPr>
          <w:spacing w:val="-4"/>
        </w:rPr>
        <w:t xml:space="preserve"> </w:t>
      </w:r>
      <w:r>
        <w:t>those</w:t>
      </w:r>
      <w:r>
        <w:rPr>
          <w:spacing w:val="-1"/>
        </w:rPr>
        <w:t xml:space="preserve"> </w:t>
      </w:r>
      <w:r>
        <w:t>key</w:t>
      </w:r>
    </w:p>
    <w:p>
      <w:pPr>
        <w:pStyle w:val="15"/>
        <w:spacing w:line="276" w:lineRule="auto"/>
        <w:ind w:left="2418" w:right="831"/>
      </w:pPr>
      <w:r>
        <w:t>processes, including multiple File Stores, and automatic Repository failover. The goal</w:t>
      </w:r>
      <w:r>
        <w:rPr>
          <w:spacing w:val="-59"/>
        </w:rPr>
        <w:t xml:space="preserve"> </w:t>
      </w:r>
      <w:r>
        <w:t>is to minimizesystem downtime by eliminating single points of failure and enabling</w:t>
      </w:r>
      <w:r>
        <w:rPr>
          <w:spacing w:val="1"/>
        </w:rPr>
        <w:t xml:space="preserve"> </w:t>
      </w:r>
      <w:r>
        <w:t>detection of</w:t>
      </w:r>
      <w:r>
        <w:rPr>
          <w:spacing w:val="-3"/>
        </w:rPr>
        <w:t xml:space="preserve"> </w:t>
      </w:r>
      <w:r>
        <w:t>failureswith</w:t>
      </w:r>
      <w:r>
        <w:rPr>
          <w:spacing w:val="-2"/>
        </w:rPr>
        <w:t xml:space="preserve"> </w:t>
      </w:r>
      <w:r>
        <w:t>failover</w:t>
      </w:r>
      <w:r>
        <w:rPr>
          <w:spacing w:val="1"/>
        </w:rPr>
        <w:t xml:space="preserve"> </w:t>
      </w:r>
      <w:r>
        <w:t>where</w:t>
      </w:r>
      <w:r>
        <w:rPr>
          <w:spacing w:val="-4"/>
        </w:rPr>
        <w:t xml:space="preserve"> </w:t>
      </w:r>
      <w:r>
        <w:t>possible.</w:t>
      </w:r>
    </w:p>
    <w:p>
      <w:pPr>
        <w:pStyle w:val="15"/>
        <w:spacing w:before="4"/>
        <w:rPr>
          <w:sz w:val="25"/>
        </w:rPr>
      </w:pPr>
    </w:p>
    <w:p>
      <w:pPr>
        <w:ind w:left="2396" w:leftChars="982" w:firstLine="231" w:firstLineChars="95"/>
        <w:rPr>
          <w:sz w:val="24"/>
        </w:rPr>
        <w:sectPr>
          <w:pgSz w:w="11920" w:h="16850"/>
          <w:pgMar w:top="1300" w:right="220" w:bottom="1520" w:left="140" w:header="708" w:footer="1333" w:gutter="0"/>
          <w:cols w:space="720" w:num="1"/>
        </w:sectPr>
      </w:pPr>
      <w:r>
        <w:t>Downtime is still possible, in the event of an initial node failure. Dashboards and views</w:t>
      </w:r>
      <w:r>
        <w:rPr>
          <w:spacing w:val="1"/>
        </w:rPr>
        <w:t xml:space="preserve"> </w:t>
      </w:r>
      <w:r>
        <w:rPr>
          <w:rFonts w:hint="default"/>
          <w:spacing w:val="1"/>
          <w:lang w:val="en-IN"/>
        </w:rPr>
        <w:t xml:space="preserve">  </w:t>
      </w:r>
      <w:r>
        <w:t>may load more slowly than expected, and timeouts are possible, depending on how your</w:t>
      </w:r>
      <w:r>
        <w:rPr>
          <w:spacing w:val="-59"/>
        </w:rPr>
        <w:t xml:space="preserve"> </w:t>
      </w:r>
      <w:r>
        <w:t>the</w:t>
      </w:r>
      <w:r>
        <w:rPr>
          <w:spacing w:val="-5"/>
        </w:rPr>
        <w:t xml:space="preserve"> </w:t>
      </w:r>
      <w:r>
        <w:t>system</w:t>
      </w:r>
      <w:r>
        <w:rPr>
          <w:spacing w:val="1"/>
        </w:rPr>
        <w:t xml:space="preserve"> </w:t>
      </w:r>
      <w:r>
        <w:t>isconfigured and</w:t>
      </w:r>
      <w:r>
        <w:rPr>
          <w:spacing w:val="-4"/>
        </w:rPr>
        <w:t xml:space="preserve"> </w:t>
      </w:r>
      <w:r>
        <w:t>being used.</w:t>
      </w:r>
    </w:p>
    <w:p>
      <w:pPr>
        <w:keepNext w:val="0"/>
        <w:keepLines w:val="0"/>
        <w:widowControl/>
        <w:numPr>
          <w:numId w:val="0"/>
        </w:numPr>
        <w:suppressLineNumbers w:val="0"/>
        <w:spacing w:before="92" w:beforeAutospacing="0" w:after="0" w:afterAutospacing="1"/>
        <w:rPr>
          <w:rFonts w:hint="default"/>
          <w:lang w:val="en-IN" w:eastAsia="en-IN"/>
        </w:rPr>
      </w:pPr>
    </w:p>
    <w:p>
      <w:pPr>
        <w:keepNext w:val="0"/>
        <w:keepLines w:val="0"/>
        <w:widowControl/>
        <w:numPr>
          <w:numId w:val="0"/>
        </w:numPr>
        <w:suppressLineNumbers w:val="0"/>
        <w:spacing w:before="92" w:beforeAutospacing="0" w:after="0" w:afterAutospacing="1"/>
        <w:rPr>
          <w:rFonts w:hint="default"/>
          <w:sz w:val="28"/>
          <w:szCs w:val="28"/>
          <w:lang w:val="en-IN"/>
        </w:rPr>
      </w:pPr>
      <w:r>
        <w:rPr>
          <w:lang w:val="en-IN" w:eastAsia="en-IN"/>
        </w:rPr>
        <w:drawing>
          <wp:anchor distT="0" distB="0" distL="0" distR="0" simplePos="0" relativeHeight="251659264" behindDoc="0" locked="0" layoutInCell="1" allowOverlap="1">
            <wp:simplePos x="0" y="0"/>
            <wp:positionH relativeFrom="page">
              <wp:posOffset>521335</wp:posOffset>
            </wp:positionH>
            <wp:positionV relativeFrom="paragraph">
              <wp:posOffset>216535</wp:posOffset>
            </wp:positionV>
            <wp:extent cx="6668135" cy="8529955"/>
            <wp:effectExtent l="0" t="0" r="18415" b="4445"/>
            <wp:wrapTopAndBottom/>
            <wp:docPr id="15" name="image11.png" descr="https://help.tableau.com/current/server/en-us/Img/baseline_config_ha_t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descr="https://help.tableau.com/current/server/en-us/Img/baseline_config_ha_tsm.png"/>
                    <pic:cNvPicPr>
                      <a:picLocks noChangeAspect="1"/>
                    </pic:cNvPicPr>
                  </pic:nvPicPr>
                  <pic:blipFill>
                    <a:blip r:embed="rId13" cstate="print"/>
                    <a:stretch>
                      <a:fillRect/>
                    </a:stretch>
                  </pic:blipFill>
                  <pic:spPr>
                    <a:xfrm>
                      <a:off x="0" y="0"/>
                      <a:ext cx="6668135" cy="8529955"/>
                    </a:xfrm>
                    <a:prstGeom prst="rect">
                      <a:avLst/>
                    </a:prstGeom>
                  </pic:spPr>
                </pic:pic>
              </a:graphicData>
            </a:graphic>
          </wp:anchor>
        </w:drawing>
      </w:r>
      <w:bookmarkStart w:id="1" w:name="_GoBack"/>
      <w:bookmarkEnd w:id="1"/>
    </w:p>
    <w:sectPr>
      <w:footerReference r:id="rId5" w:type="default"/>
      <w:pgSz w:w="11906" w:h="16838"/>
      <w:pgMar w:top="720" w:right="720" w:bottom="720" w:left="72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Condensed">
    <w:panose1 w:val="020B0502040204020203"/>
    <w:charset w:val="00"/>
    <w:family w:val="auto"/>
    <w:pitch w:val="default"/>
    <w:sig w:usb0="A00002C7" w:usb1="00000002" w:usb2="00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auto"/>
    <w:pitch w:val="default"/>
    <w:sig w:usb0="A00002C7" w:usb1="00000002" w:usb2="00000000" w:usb3="00000000" w:csb0="2000019F" w:csb1="00000000"/>
  </w:font>
  <w:font w:name="Arial Black">
    <w:panose1 w:val="020B0A04020102020204"/>
    <w:charset w:val="00"/>
    <w:family w:val="auto"/>
    <w:pitch w:val="default"/>
    <w:sig w:usb0="A00002AF" w:usb1="400078FB" w:usb2="00000000" w:usb3="00000000" w:csb0="6000009F" w:csb1="DFD70000"/>
  </w:font>
  <w:font w:name="Bahnschrift">
    <w:panose1 w:val="020B0502040204020203"/>
    <w:charset w:val="00"/>
    <w:family w:val="auto"/>
    <w:pitch w:val="default"/>
    <w:sig w:usb0="A00002C7" w:usb1="00000002" w:usb2="00000000" w:usb3="00000000" w:csb0="2000019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MV Boli">
    <w:panose1 w:val="02000500030200090000"/>
    <w:charset w:val="00"/>
    <w:family w:val="auto"/>
    <w:pitch w:val="default"/>
    <w:sig w:usb0="00000003" w:usb1="00000000" w:usb2="00000100" w:usb3="00000000" w:csb0="00000001" w:csb1="00000000"/>
  </w:font>
  <w:font w:name="Microsoft Yi Baiti">
    <w:panose1 w:val="03000500000000000000"/>
    <w:charset w:val="00"/>
    <w:family w:val="auto"/>
    <w:pitch w:val="default"/>
    <w:sig w:usb0="80000003" w:usb1="00010402" w:usb2="00080002" w:usb3="00000000" w:csb0="00000001" w:csb1="00000000"/>
  </w:font>
  <w:font w:name="Microsoft PhagsPa">
    <w:panose1 w:val="020B0502040204020203"/>
    <w:charset w:val="00"/>
    <w:family w:val="auto"/>
    <w:pitch w:val="default"/>
    <w:sig w:usb0="00000003" w:usb1="00200000" w:usb2="08000000" w:usb3="00000000" w:csb0="00000001" w:csb1="00000000"/>
  </w:font>
  <w:font w:name="Microsoft New Tai Lue">
    <w:panose1 w:val="020B0502040204020203"/>
    <w:charset w:val="00"/>
    <w:family w:val="auto"/>
    <w:pitch w:val="default"/>
    <w:sig w:usb0="00000003" w:usb1="00000000" w:usb2="80000000" w:usb3="00000000" w:csb0="00000001" w:csb1="00000000"/>
  </w:font>
  <w:font w:name="Gabriola">
    <w:panose1 w:val="04040605051002020D02"/>
    <w:charset w:val="00"/>
    <w:family w:val="auto"/>
    <w:pitch w:val="default"/>
    <w:sig w:usb0="E00002EF" w:usb1="5000204B"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Ink Free">
    <w:panose1 w:val="03080402000500000000"/>
    <w:charset w:val="00"/>
    <w:family w:val="auto"/>
    <w:pitch w:val="default"/>
    <w:sig w:usb0="80000003" w:usb1="00000000" w:usb2="00000000" w:usb3="00000000" w:csb0="00000001" w:csb1="00000000"/>
  </w:font>
  <w:font w:name="Impact">
    <w:panose1 w:val="020B0806030902050204"/>
    <w:charset w:val="00"/>
    <w:family w:val="auto"/>
    <w:pitch w:val="default"/>
    <w:sig w:usb0="00000287" w:usb1="00000000" w:usb2="00000000" w:usb3="00000000" w:csb0="2000009F" w:csb1="DFD70000"/>
  </w:font>
  <w:font w:name="Bahnschrift SemiCondensed">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354965</wp:posOffset>
              </wp:positionH>
              <wp:positionV relativeFrom="page">
                <wp:posOffset>9669780</wp:posOffset>
              </wp:positionV>
              <wp:extent cx="7019925" cy="71755"/>
              <wp:effectExtent l="0" t="0" r="9525" b="4445"/>
              <wp:wrapNone/>
              <wp:docPr id="4" name="Freeform 4"/>
              <wp:cNvGraphicFramePr/>
              <a:graphic xmlns:a="http://schemas.openxmlformats.org/drawingml/2006/main">
                <a:graphicData uri="http://schemas.microsoft.com/office/word/2010/wordprocessingShape">
                  <wps:wsp>
                    <wps:cNvSpPr/>
                    <wps:spPr>
                      <a:xfrm>
                        <a:off x="0" y="0"/>
                        <a:ext cx="7019925" cy="71755"/>
                      </a:xfrm>
                      <a:custGeom>
                        <a:avLst/>
                        <a:gdLst/>
                        <a:ahLst/>
                        <a:cxnLst/>
                        <a:pathLst>
                          <a:path w="11055" h="113">
                            <a:moveTo>
                              <a:pt x="11055" y="0"/>
                            </a:moveTo>
                            <a:lnTo>
                              <a:pt x="5534" y="0"/>
                            </a:lnTo>
                            <a:lnTo>
                              <a:pt x="0" y="0"/>
                            </a:lnTo>
                            <a:lnTo>
                              <a:pt x="0" y="113"/>
                            </a:lnTo>
                            <a:lnTo>
                              <a:pt x="5534" y="113"/>
                            </a:lnTo>
                            <a:lnTo>
                              <a:pt x="11055" y="113"/>
                            </a:lnTo>
                            <a:lnTo>
                              <a:pt x="11055" y="0"/>
                            </a:lnTo>
                            <a:close/>
                          </a:path>
                        </a:pathLst>
                      </a:custGeom>
                      <a:solidFill>
                        <a:srgbClr val="4F81BC"/>
                      </a:solidFill>
                      <a:ln>
                        <a:noFill/>
                      </a:ln>
                    </wps:spPr>
                    <wps:bodyPr upright="1"/>
                  </wps:wsp>
                </a:graphicData>
              </a:graphic>
            </wp:anchor>
          </w:drawing>
        </mc:Choice>
        <mc:Fallback>
          <w:pict>
            <v:shape id="_x0000_s1026" o:spid="_x0000_s1026" o:spt="100" style="position:absolute;left:0pt;margin-left:27.95pt;margin-top:761.4pt;height:5.65pt;width:552.75pt;mso-position-horizontal-relative:page;mso-position-vertical-relative:page;z-index:-251653120;mso-width-relative:page;mso-height-relative:page;" fillcolor="#4F81BC" filled="t" stroked="f" coordsize="11055,113" o:gfxdata="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KNkSinWAAAADQEAAA8AAAAAAAAAAQAgAAAAIgAA&#10;AGRycy9kb3ducmV2LnhtbFBLAQIUABQAAAAIAIdO4kAMpkYgCgIAAM8EAAAOAAAAAAAAAAEAIAAA&#10;ACUBAABkcnMvZTJvRG9jLnhtbFBLBQYAAAAABgAGAFkBAAChBQAAAAA=&#10;" path="m11055,0l5534,0,0,0,0,113,5534,113,11055,113,11055,0xe">
              <v:fill on="t" focussize="0,0"/>
              <v:stroke on="f"/>
              <v:imagedata o:title=""/>
              <o:lock v:ext="edit" aspectratio="f"/>
            </v:shape>
          </w:pict>
        </mc:Fallback>
      </mc:AlternateContent>
    </w:r>
    <w:r>
      <mc:AlternateContent>
        <mc:Choice Requires="wps">
          <w:drawing>
            <wp:anchor distT="0" distB="0" distL="114300" distR="114300" simplePos="0" relativeHeight="251663360" behindDoc="1" locked="0" layoutInCell="1" allowOverlap="1">
              <wp:simplePos x="0" y="0"/>
              <wp:positionH relativeFrom="page">
                <wp:posOffset>415290</wp:posOffset>
              </wp:positionH>
              <wp:positionV relativeFrom="page">
                <wp:posOffset>9823450</wp:posOffset>
              </wp:positionV>
              <wp:extent cx="2274570" cy="153670"/>
              <wp:effectExtent l="0" t="0" r="0" b="0"/>
              <wp:wrapNone/>
              <wp:docPr id="6" name="Text Box 6"/>
              <wp:cNvGraphicFramePr/>
              <a:graphic xmlns:a="http://schemas.openxmlformats.org/drawingml/2006/main">
                <a:graphicData uri="http://schemas.microsoft.com/office/word/2010/wordprocessingShape">
                  <wps:wsp>
                    <wps:cNvSpPr txBox="1"/>
                    <wps:spPr>
                      <a:xfrm>
                        <a:off x="0" y="0"/>
                        <a:ext cx="2274570" cy="153670"/>
                      </a:xfrm>
                      <a:prstGeom prst="rect">
                        <a:avLst/>
                      </a:prstGeom>
                      <a:noFill/>
                      <a:ln>
                        <a:noFill/>
                      </a:ln>
                    </wps:spPr>
                    <wps:txbx>
                      <w:txbxContent>
                        <w:p>
                          <w:pPr>
                            <w:spacing w:before="14"/>
                            <w:ind w:left="20"/>
                            <w:rPr>
                              <w:sz w:val="18"/>
                            </w:rPr>
                          </w:pPr>
                          <w:r>
                            <w:rPr>
                              <w:color w:val="808080"/>
                              <w:sz w:val="18"/>
                            </w:rPr>
                            <w:t>HEART</w:t>
                          </w:r>
                          <w:r>
                            <w:rPr>
                              <w:color w:val="808080"/>
                              <w:spacing w:val="-1"/>
                              <w:sz w:val="18"/>
                            </w:rPr>
                            <w:t xml:space="preserve"> </w:t>
                          </w:r>
                          <w:r>
                            <w:rPr>
                              <w:color w:val="808080"/>
                              <w:sz w:val="18"/>
                            </w:rPr>
                            <w:t>DISEASE</w:t>
                          </w:r>
                          <w:r>
                            <w:rPr>
                              <w:color w:val="808080"/>
                              <w:spacing w:val="-1"/>
                              <w:sz w:val="18"/>
                            </w:rPr>
                            <w:t xml:space="preserve"> </w:t>
                          </w:r>
                          <w:r>
                            <w:rPr>
                              <w:color w:val="808080"/>
                              <w:sz w:val="18"/>
                            </w:rPr>
                            <w:t>DIAGNOSTIC ANALYSIS</w:t>
                          </w:r>
                        </w:p>
                      </w:txbxContent>
                    </wps:txbx>
                    <wps:bodyPr lIns="0" tIns="0" rIns="0" bIns="0" upright="1"/>
                  </wps:wsp>
                </a:graphicData>
              </a:graphic>
            </wp:anchor>
          </w:drawing>
        </mc:Choice>
        <mc:Fallback>
          <w:pict>
            <v:shape id="_x0000_s1026" o:spid="_x0000_s1026" o:spt="202" type="#_x0000_t202" style="position:absolute;left:0pt;margin-left:32.7pt;margin-top:773.5pt;height:12.1pt;width:179.1pt;mso-position-horizontal-relative:page;mso-position-vertical-relative:page;z-index:-251653120;mso-width-relative:page;mso-height-relative:page;" filled="f" stroked="f" coordsize="21600,21600" o:gfxdata="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HpypjbZAAAA&#10;DAEAAA8AAAAAAAAAAQAgAAAAIgAAAGRycy9kb3ducmV2LnhtbFBLAQIUABQAAAAIAIdO4kDu4UxT&#10;qgEAAHEDAAAOAAAAAAAAAAEAIAAAACgBAABkcnMvZTJvRG9jLnhtbFBLBQYAAAAABgAGAFkBAABE&#10;BQAAAAA=&#10;">
              <v:fill on="f" focussize="0,0"/>
              <v:stroke on="f"/>
              <v:imagedata o:title=""/>
              <o:lock v:ext="edit" aspectratio="f"/>
              <v:textbox inset="0mm,0mm,0mm,0mm">
                <w:txbxContent>
                  <w:p>
                    <w:pPr>
                      <w:spacing w:before="14"/>
                      <w:ind w:left="20"/>
                      <w:rPr>
                        <w:sz w:val="18"/>
                      </w:rPr>
                    </w:pPr>
                    <w:r>
                      <w:rPr>
                        <w:color w:val="808080"/>
                        <w:sz w:val="18"/>
                      </w:rPr>
                      <w:t>HEART</w:t>
                    </w:r>
                    <w:r>
                      <w:rPr>
                        <w:color w:val="808080"/>
                        <w:spacing w:val="-1"/>
                        <w:sz w:val="18"/>
                      </w:rPr>
                      <w:t xml:space="preserve"> </w:t>
                    </w:r>
                    <w:r>
                      <w:rPr>
                        <w:color w:val="808080"/>
                        <w:sz w:val="18"/>
                      </w:rPr>
                      <w:t>DISEASE</w:t>
                    </w:r>
                    <w:r>
                      <w:rPr>
                        <w:color w:val="808080"/>
                        <w:spacing w:val="-1"/>
                        <w:sz w:val="18"/>
                      </w:rPr>
                      <w:t xml:space="preserve"> </w:t>
                    </w:r>
                    <w:r>
                      <w:rPr>
                        <w:color w:val="808080"/>
                        <w:sz w:val="18"/>
                      </w:rPr>
                      <w:t>DIAGNOSTIC ANALYSIS</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page">
                <wp:posOffset>7135495</wp:posOffset>
              </wp:positionH>
              <wp:positionV relativeFrom="page">
                <wp:posOffset>9823450</wp:posOffset>
              </wp:positionV>
              <wp:extent cx="204470" cy="153670"/>
              <wp:effectExtent l="0" t="0" r="0" b="0"/>
              <wp:wrapNone/>
              <wp:docPr id="7" name="Text Box 7"/>
              <wp:cNvGraphicFramePr/>
              <a:graphic xmlns:a="http://schemas.openxmlformats.org/drawingml/2006/main">
                <a:graphicData uri="http://schemas.microsoft.com/office/word/2010/wordprocessingShape">
                  <wps:wsp>
                    <wps:cNvSpPr txBox="1"/>
                    <wps:spPr>
                      <a:xfrm>
                        <a:off x="0" y="0"/>
                        <a:ext cx="204470" cy="153670"/>
                      </a:xfrm>
                      <a:prstGeom prst="rect">
                        <a:avLst/>
                      </a:prstGeom>
                      <a:noFill/>
                      <a:ln>
                        <a:noFill/>
                      </a:ln>
                    </wps:spPr>
                    <wps:txbx>
                      <w:txbxContent>
                        <w:p>
                          <w:pPr>
                            <w:spacing w:before="14"/>
                            <w:ind w:left="60"/>
                            <w:rPr>
                              <w:sz w:val="18"/>
                            </w:rPr>
                          </w:pPr>
                          <w:r>
                            <w:fldChar w:fldCharType="begin"/>
                          </w:r>
                          <w:r>
                            <w:rPr>
                              <w:color w:val="808080"/>
                              <w:sz w:val="18"/>
                            </w:rPr>
                            <w:instrText xml:space="preserve"> PAGE </w:instrText>
                          </w:r>
                          <w:r>
                            <w:fldChar w:fldCharType="separate"/>
                          </w:r>
                          <w:r>
                            <w:rPr>
                              <w:color w:val="808080"/>
                              <w:sz w:val="18"/>
                            </w:rPr>
                            <w:t>4</w:t>
                          </w:r>
                          <w:r>
                            <w:fldChar w:fldCharType="end"/>
                          </w:r>
                        </w:p>
                      </w:txbxContent>
                    </wps:txbx>
                    <wps:bodyPr lIns="0" tIns="0" rIns="0" bIns="0" upright="1"/>
                  </wps:wsp>
                </a:graphicData>
              </a:graphic>
            </wp:anchor>
          </w:drawing>
        </mc:Choice>
        <mc:Fallback>
          <w:pict>
            <v:shape id="_x0000_s1026" o:spid="_x0000_s1026" o:spt="202" type="#_x0000_t202" style="position:absolute;left:0pt;margin-left:561.85pt;margin-top:773.5pt;height:12.1pt;width:16.1pt;mso-position-horizontal-relative:page;mso-position-vertical-relative:page;z-index:-251652096;mso-width-relative:page;mso-height-relative:page;" filled="f" stroked="f" coordsize="21600,21600" o:gfxdata="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m2j8ZNwA&#10;AAAPAQAADwAAAAAAAAABACAAAAAiAAAAZHJzL2Rvd25yZXYueG1sUEsBAhQAFAAAAAgAh07iQDX7&#10;kkSpAQAAcAMAAA4AAAAAAAAAAQAgAAAAKwEAAGRycy9lMm9Eb2MueG1sUEsFBgAAAAAGAAYAWQEA&#10;AEYFAAAAAA==&#10;">
              <v:fill on="f" focussize="0,0"/>
              <v:stroke on="f"/>
              <v:imagedata o:title=""/>
              <o:lock v:ext="edit" aspectratio="f"/>
              <v:textbox inset="0mm,0mm,0mm,0mm">
                <w:txbxContent>
                  <w:p>
                    <w:pPr>
                      <w:spacing w:before="14"/>
                      <w:ind w:left="60"/>
                      <w:rPr>
                        <w:sz w:val="18"/>
                      </w:rPr>
                    </w:pPr>
                    <w:r>
                      <w:fldChar w:fldCharType="begin"/>
                    </w:r>
                    <w:r>
                      <w:rPr>
                        <w:color w:val="808080"/>
                        <w:sz w:val="18"/>
                      </w:rPr>
                      <w:instrText xml:space="preserve"> PAGE </w:instrText>
                    </w:r>
                    <w:r>
                      <w:fldChar w:fldCharType="separate"/>
                    </w:r>
                    <w:r>
                      <w:rPr>
                        <w:color w:val="808080"/>
                        <w:sz w:val="18"/>
                      </w:rPr>
                      <w:t>4</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7"/>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h74IiAgAAYgQAAA4AAABkcnMvZTJvRG9jLnhtbK1UTY/aMBC9V+p/&#10;sHwvAaquKC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DTIe+CIgIA&#10;AGIEAAAOAAAAAAAAAAEAIAAAAB8BAABkcnMvZTJvRG9jLnhtbFBLBQYAAAAABgAGAFkBAACzBQAA&#10;AAA=&#10;">
              <v:fill on="f" focussize="0,0"/>
              <v:stroke on="f" weight="0.5pt"/>
              <v:imagedata o:title=""/>
              <o:lock v:ext="edit" aspectratio="f"/>
              <v:textbox inset="0mm,0mm,0mm,0mm" style="mso-fit-shape-to-text:t;">
                <w:txbxContent>
                  <w:p>
                    <w:pPr>
                      <w:pStyle w:val="3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line="14" w:lineRule="auto"/>
      <w:rPr>
        <w:sz w:val="20"/>
      </w:rPr>
    </w:pPr>
    <w:r>
      <mc:AlternateContent>
        <mc:Choice Requires="wpg">
          <w:drawing>
            <wp:anchor distT="0" distB="0" distL="114300" distR="114300" simplePos="0" relativeHeight="251662336" behindDoc="1" locked="0" layoutInCell="1" allowOverlap="1">
              <wp:simplePos x="0" y="0"/>
              <wp:positionH relativeFrom="page">
                <wp:posOffset>354965</wp:posOffset>
              </wp:positionH>
              <wp:positionV relativeFrom="page">
                <wp:posOffset>449580</wp:posOffset>
              </wp:positionV>
              <wp:extent cx="7019925" cy="387350"/>
              <wp:effectExtent l="0" t="0" r="9525" b="12700"/>
              <wp:wrapNone/>
              <wp:docPr id="3" name="Group 3"/>
              <wp:cNvGraphicFramePr/>
              <a:graphic xmlns:a="http://schemas.openxmlformats.org/drawingml/2006/main">
                <a:graphicData uri="http://schemas.microsoft.com/office/word/2010/wordprocessingGroup">
                  <wpg:wgp>
                    <wpg:cNvGrpSpPr/>
                    <wpg:grpSpPr>
                      <a:xfrm>
                        <a:off x="0" y="0"/>
                        <a:ext cx="7019925" cy="387350"/>
                        <a:chOff x="559" y="708"/>
                        <a:chExt cx="11055" cy="610"/>
                      </a:xfrm>
                    </wpg:grpSpPr>
                    <wps:wsp>
                      <wps:cNvPr id="1" name="Freeform 1"/>
                      <wps:cNvSpPr/>
                      <wps:spPr>
                        <a:xfrm>
                          <a:off x="559" y="708"/>
                          <a:ext cx="11055" cy="495"/>
                        </a:xfrm>
                        <a:custGeom>
                          <a:avLst/>
                          <a:gdLst/>
                          <a:ahLst/>
                          <a:cxnLst/>
                          <a:pathLst>
                            <a:path w="11055" h="495">
                              <a:moveTo>
                                <a:pt x="11055" y="0"/>
                              </a:moveTo>
                              <a:lnTo>
                                <a:pt x="5534" y="0"/>
                              </a:lnTo>
                              <a:lnTo>
                                <a:pt x="0" y="0"/>
                              </a:lnTo>
                              <a:lnTo>
                                <a:pt x="0" y="494"/>
                              </a:lnTo>
                              <a:lnTo>
                                <a:pt x="5534" y="494"/>
                              </a:lnTo>
                              <a:lnTo>
                                <a:pt x="11055" y="494"/>
                              </a:lnTo>
                              <a:lnTo>
                                <a:pt x="11055" y="0"/>
                              </a:lnTo>
                              <a:close/>
                            </a:path>
                          </a:pathLst>
                        </a:custGeom>
                        <a:solidFill>
                          <a:srgbClr val="C0504D"/>
                        </a:solidFill>
                        <a:ln>
                          <a:noFill/>
                        </a:ln>
                      </wps:spPr>
                      <wps:bodyPr upright="1"/>
                    </wps:wsp>
                    <wps:wsp>
                      <wps:cNvPr id="2" name="Freeform 2"/>
                      <wps:cNvSpPr/>
                      <wps:spPr>
                        <a:xfrm>
                          <a:off x="559" y="1202"/>
                          <a:ext cx="11055" cy="116"/>
                        </a:xfrm>
                        <a:custGeom>
                          <a:avLst/>
                          <a:gdLst/>
                          <a:ahLst/>
                          <a:cxnLst/>
                          <a:pathLst>
                            <a:path w="11055" h="116">
                              <a:moveTo>
                                <a:pt x="11055" y="0"/>
                              </a:moveTo>
                              <a:lnTo>
                                <a:pt x="5534" y="0"/>
                              </a:lnTo>
                              <a:lnTo>
                                <a:pt x="0" y="0"/>
                              </a:lnTo>
                              <a:lnTo>
                                <a:pt x="0" y="116"/>
                              </a:lnTo>
                              <a:lnTo>
                                <a:pt x="5534" y="116"/>
                              </a:lnTo>
                              <a:lnTo>
                                <a:pt x="11055" y="116"/>
                              </a:lnTo>
                              <a:lnTo>
                                <a:pt x="11055" y="0"/>
                              </a:lnTo>
                              <a:close/>
                            </a:path>
                          </a:pathLst>
                        </a:custGeom>
                        <a:solidFill>
                          <a:srgbClr val="4F81BC"/>
                        </a:solidFill>
                        <a:ln>
                          <a:noFill/>
                        </a:ln>
                      </wps:spPr>
                      <wps:bodyPr upright="1"/>
                    </wps:wsp>
                  </wpg:wgp>
                </a:graphicData>
              </a:graphic>
            </wp:anchor>
          </w:drawing>
        </mc:Choice>
        <mc:Fallback>
          <w:pict>
            <v:group id="_x0000_s1026" o:spid="_x0000_s1026" o:spt="203" style="position:absolute;left:0pt;margin-left:27.95pt;margin-top:35.4pt;height:30.5pt;width:552.75pt;mso-position-horizontal-relative:page;mso-position-vertical-relative:page;z-index:-251654144;mso-width-relative:page;mso-height-relative:page;" coordorigin="559,708" coordsize="11055,610" o:gfxdata="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">
              <o:lock v:ext="edit" aspectratio="f"/>
              <v:shape id="_x0000_s1026" o:spid="_x0000_s1026" o:spt="100" style="position:absolute;left:559;top:708;height:495;width:11055;" fillcolor="#C0504D" filled="t" stroked="f" coordsize="11055,495" o:gfxdata="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fLGDbsAAADa&#10;AAAADwAAAAAAAAABACAAAAAiAAAAZHJzL2Rvd25yZXYueG1sUEsBAhQAFAAAAAgAh07iQDMvBZ47&#10;AAAAOQAAABAAAAAAAAAAAQAgAAAACgEAAGRycy9zaGFwZXhtbC54bWxQSwUGAAAAAAYABgBbAQAA&#10;tAMAAAAA&#10;" path="m11055,0l5534,0,0,0,0,494,5534,494,11055,494,11055,0xe">
                <v:fill on="t" focussize="0,0"/>
                <v:stroke on="f"/>
                <v:imagedata o:title=""/>
                <o:lock v:ext="edit" aspectratio="f"/>
              </v:shape>
              <v:shape id="_x0000_s1026" o:spid="_x0000_s1026" o:spt="100" style="position:absolute;left:559;top:1202;height:116;width:11055;" fillcolor="#4F81BC" filled="t" stroked="f" coordsize="11055,116" o:gfxdata="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YkOgLsAAADa&#10;AAAADwAAAAAAAAABACAAAAAiAAAAZHJzL2Rvd25yZXYueG1sUEsBAhQAFAAAAAgAh07iQDMvBZ47&#10;AAAAOQAAABAAAAAAAAAAAQAgAAAACgEAAGRycy9zaGFwZXhtbC54bWxQSwUGAAAAAAYABgBbAQAA&#10;tAMAAAAA&#10;" path="m11055,0l5534,0,0,0,0,116,5534,116,11055,116,11055,0xe">
                <v:fill on="t" focussize="0,0"/>
                <v:stroke on="f"/>
                <v:imagedata o:title=""/>
                <o:lock v:ext="edit" aspectratio="f"/>
              </v:shape>
            </v:group>
          </w:pict>
        </mc:Fallback>
      </mc:AlternateContent>
    </w:r>
    <w:r>
      <mc:AlternateContent>
        <mc:Choice Requires="wps">
          <w:drawing>
            <wp:anchor distT="0" distB="0" distL="114300" distR="114300" simplePos="0" relativeHeight="251662336" behindDoc="1" locked="0" layoutInCell="1" allowOverlap="1">
              <wp:simplePos x="0" y="0"/>
              <wp:positionH relativeFrom="page">
                <wp:posOffset>5921375</wp:posOffset>
              </wp:positionH>
              <wp:positionV relativeFrom="page">
                <wp:posOffset>531495</wp:posOffset>
              </wp:positionV>
              <wp:extent cx="1390015" cy="153670"/>
              <wp:effectExtent l="0" t="0" r="0" b="0"/>
              <wp:wrapNone/>
              <wp:docPr id="8" name="Text Box 8"/>
              <wp:cNvGraphicFramePr/>
              <a:graphic xmlns:a="http://schemas.openxmlformats.org/drawingml/2006/main">
                <a:graphicData uri="http://schemas.microsoft.com/office/word/2010/wordprocessingShape">
                  <wps:wsp>
                    <wps:cNvSpPr txBox="1"/>
                    <wps:spPr>
                      <a:xfrm>
                        <a:off x="0" y="0"/>
                        <a:ext cx="1390015" cy="153670"/>
                      </a:xfrm>
                      <a:prstGeom prst="rect">
                        <a:avLst/>
                      </a:prstGeom>
                      <a:noFill/>
                      <a:ln>
                        <a:noFill/>
                      </a:ln>
                    </wps:spPr>
                    <wps:txbx>
                      <w:txbxContent>
                        <w:p>
                          <w:pPr>
                            <w:spacing w:before="14"/>
                            <w:ind w:left="20"/>
                            <w:rPr>
                              <w:sz w:val="18"/>
                            </w:rPr>
                          </w:pPr>
                          <w:r>
                            <w:rPr>
                              <w:color w:val="FFFFFF"/>
                              <w:sz w:val="18"/>
                            </w:rPr>
                            <w:t>ARCHITECTURE</w:t>
                          </w:r>
                          <w:r>
                            <w:rPr>
                              <w:color w:val="FFFFFF"/>
                              <w:spacing w:val="-2"/>
                              <w:sz w:val="18"/>
                            </w:rPr>
                            <w:t xml:space="preserve"> </w:t>
                          </w:r>
                          <w:r>
                            <w:rPr>
                              <w:color w:val="FFFFFF"/>
                              <w:sz w:val="18"/>
                            </w:rPr>
                            <w:t>DESIGN</w:t>
                          </w:r>
                        </w:p>
                      </w:txbxContent>
                    </wps:txbx>
                    <wps:bodyPr lIns="0" tIns="0" rIns="0" bIns="0" upright="1"/>
                  </wps:wsp>
                </a:graphicData>
              </a:graphic>
            </wp:anchor>
          </w:drawing>
        </mc:Choice>
        <mc:Fallback>
          <w:pict>
            <v:shape id="_x0000_s1026" o:spid="_x0000_s1026" o:spt="202" type="#_x0000_t202" style="position:absolute;left:0pt;margin-left:466.25pt;margin-top:41.85pt;height:12.1pt;width:109.45pt;mso-position-horizontal-relative:page;mso-position-vertical-relative:page;z-index:-251654144;mso-width-relative:page;mso-height-relative:page;" filled="f" stroked="f" coordsize="21600,21600" o:gfxdata="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C/d7xTb&#10;AAAACwEAAA8AAAAAAAAAAQAgAAAAIgAAAGRycy9kb3ducmV2LnhtbFBLAQIUABQAAAAIAIdO4kDj&#10;gcWiqwEAAHEDAAAOAAAAAAAAAAEAIAAAACoBAABkcnMvZTJvRG9jLnhtbFBLBQYAAAAABgAGAFkB&#10;AABHBQAAAAA=&#10;">
              <v:fill on="f" focussize="0,0"/>
              <v:stroke on="f"/>
              <v:imagedata o:title=""/>
              <o:lock v:ext="edit" aspectratio="f"/>
              <v:textbox inset="0mm,0mm,0mm,0mm">
                <w:txbxContent>
                  <w:p>
                    <w:pPr>
                      <w:spacing w:before="14"/>
                      <w:ind w:left="20"/>
                      <w:rPr>
                        <w:sz w:val="18"/>
                      </w:rPr>
                    </w:pPr>
                    <w:r>
                      <w:rPr>
                        <w:color w:val="FFFFFF"/>
                        <w:sz w:val="18"/>
                      </w:rPr>
                      <w:t>ARCHITECTURE</w:t>
                    </w:r>
                    <w:r>
                      <w:rPr>
                        <w:color w:val="FFFFFF"/>
                        <w:spacing w:val="-2"/>
                        <w:sz w:val="18"/>
                      </w:rPr>
                      <w:t xml:space="preserve"> </w:t>
                    </w:r>
                    <w:r>
                      <w:rPr>
                        <w:color w:val="FFFFFF"/>
                        <w:sz w:val="18"/>
                      </w:rPr>
                      <w:t>DESIGN</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A250F4"/>
    <w:multiLevelType w:val="multilevel"/>
    <w:tmpl w:val="EFA25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021D323E"/>
    <w:multiLevelType w:val="multilevel"/>
    <w:tmpl w:val="021D323E"/>
    <w:lvl w:ilvl="0" w:tentative="0">
      <w:start w:val="0"/>
      <w:numFmt w:val="bullet"/>
      <w:lvlText w:val=""/>
      <w:lvlJc w:val="left"/>
      <w:pPr>
        <w:ind w:left="3297" w:hanging="361"/>
      </w:pPr>
      <w:rPr>
        <w:rFonts w:hint="default" w:ascii="Symbol" w:hAnsi="Symbol" w:eastAsia="Symbol" w:cs="Symbol"/>
        <w:w w:val="97"/>
        <w:sz w:val="20"/>
        <w:szCs w:val="20"/>
        <w:lang w:val="en-US" w:eastAsia="en-US" w:bidi="ar-SA"/>
      </w:rPr>
    </w:lvl>
    <w:lvl w:ilvl="1" w:tentative="0">
      <w:start w:val="0"/>
      <w:numFmt w:val="bullet"/>
      <w:lvlText w:val="•"/>
      <w:lvlJc w:val="left"/>
      <w:pPr>
        <w:ind w:left="4125" w:hanging="361"/>
      </w:pPr>
      <w:rPr>
        <w:rFonts w:hint="default"/>
        <w:lang w:val="en-US" w:eastAsia="en-US" w:bidi="ar-SA"/>
      </w:rPr>
    </w:lvl>
    <w:lvl w:ilvl="2" w:tentative="0">
      <w:start w:val="0"/>
      <w:numFmt w:val="bullet"/>
      <w:lvlText w:val="•"/>
      <w:lvlJc w:val="left"/>
      <w:pPr>
        <w:ind w:left="4950" w:hanging="361"/>
      </w:pPr>
      <w:rPr>
        <w:rFonts w:hint="default"/>
        <w:lang w:val="en-US" w:eastAsia="en-US" w:bidi="ar-SA"/>
      </w:rPr>
    </w:lvl>
    <w:lvl w:ilvl="3" w:tentative="0">
      <w:start w:val="0"/>
      <w:numFmt w:val="bullet"/>
      <w:lvlText w:val="•"/>
      <w:lvlJc w:val="left"/>
      <w:pPr>
        <w:ind w:left="5775" w:hanging="361"/>
      </w:pPr>
      <w:rPr>
        <w:rFonts w:hint="default"/>
        <w:lang w:val="en-US" w:eastAsia="en-US" w:bidi="ar-SA"/>
      </w:rPr>
    </w:lvl>
    <w:lvl w:ilvl="4" w:tentative="0">
      <w:start w:val="0"/>
      <w:numFmt w:val="bullet"/>
      <w:lvlText w:val="•"/>
      <w:lvlJc w:val="left"/>
      <w:pPr>
        <w:ind w:left="6600" w:hanging="361"/>
      </w:pPr>
      <w:rPr>
        <w:rFonts w:hint="default"/>
        <w:lang w:val="en-US" w:eastAsia="en-US" w:bidi="ar-SA"/>
      </w:rPr>
    </w:lvl>
    <w:lvl w:ilvl="5" w:tentative="0">
      <w:start w:val="0"/>
      <w:numFmt w:val="bullet"/>
      <w:lvlText w:val="•"/>
      <w:lvlJc w:val="left"/>
      <w:pPr>
        <w:ind w:left="7425" w:hanging="361"/>
      </w:pPr>
      <w:rPr>
        <w:rFonts w:hint="default"/>
        <w:lang w:val="en-US" w:eastAsia="en-US" w:bidi="ar-SA"/>
      </w:rPr>
    </w:lvl>
    <w:lvl w:ilvl="6" w:tentative="0">
      <w:start w:val="0"/>
      <w:numFmt w:val="bullet"/>
      <w:lvlText w:val="•"/>
      <w:lvlJc w:val="left"/>
      <w:pPr>
        <w:ind w:left="8250" w:hanging="361"/>
      </w:pPr>
      <w:rPr>
        <w:rFonts w:hint="default"/>
        <w:lang w:val="en-US" w:eastAsia="en-US" w:bidi="ar-SA"/>
      </w:rPr>
    </w:lvl>
    <w:lvl w:ilvl="7" w:tentative="0">
      <w:start w:val="0"/>
      <w:numFmt w:val="bullet"/>
      <w:lvlText w:val="•"/>
      <w:lvlJc w:val="left"/>
      <w:pPr>
        <w:ind w:left="9075" w:hanging="361"/>
      </w:pPr>
      <w:rPr>
        <w:rFonts w:hint="default"/>
        <w:lang w:val="en-US" w:eastAsia="en-US" w:bidi="ar-SA"/>
      </w:rPr>
    </w:lvl>
    <w:lvl w:ilvl="8" w:tentative="0">
      <w:start w:val="0"/>
      <w:numFmt w:val="bullet"/>
      <w:lvlText w:val="•"/>
      <w:lvlJc w:val="left"/>
      <w:pPr>
        <w:ind w:left="9900" w:hanging="361"/>
      </w:pPr>
      <w:rPr>
        <w:rFonts w:hint="default"/>
        <w:lang w:val="en-US" w:eastAsia="en-US" w:bidi="ar-SA"/>
      </w:rPr>
    </w:lvl>
  </w:abstractNum>
  <w:abstractNum w:abstractNumId="12">
    <w:nsid w:val="04944E1D"/>
    <w:multiLevelType w:val="multilevel"/>
    <w:tmpl w:val="04944E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1C901168"/>
    <w:multiLevelType w:val="multilevel"/>
    <w:tmpl w:val="1C90116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40EB3C23"/>
    <w:multiLevelType w:val="multilevel"/>
    <w:tmpl w:val="40EB3C23"/>
    <w:lvl w:ilvl="0" w:tentative="0">
      <w:start w:val="3"/>
      <w:numFmt w:val="decimal"/>
      <w:lvlText w:val="%1."/>
      <w:lvlJc w:val="left"/>
      <w:pPr>
        <w:ind w:left="1485" w:hanging="356"/>
        <w:jc w:val="left"/>
      </w:pPr>
      <w:rPr>
        <w:rFonts w:hint="default" w:ascii="Arial" w:hAnsi="Arial" w:eastAsia="Arial" w:cs="Arial"/>
        <w:b/>
        <w:bCs/>
        <w:w w:val="99"/>
        <w:sz w:val="32"/>
        <w:szCs w:val="32"/>
        <w:lang w:val="en-US" w:eastAsia="en-US" w:bidi="ar-SA"/>
      </w:rPr>
    </w:lvl>
    <w:lvl w:ilvl="1" w:tentative="0">
      <w:start w:val="0"/>
      <w:numFmt w:val="none"/>
      <w:lvlText w:val=""/>
      <w:lvlJc w:val="left"/>
      <w:pPr>
        <w:tabs>
          <w:tab w:val="left" w:pos="360"/>
        </w:tabs>
      </w:pPr>
    </w:lvl>
    <w:lvl w:ilvl="2" w:tentative="0">
      <w:start w:val="1"/>
      <w:numFmt w:val="decimal"/>
      <w:lvlText w:val="%3."/>
      <w:lvlJc w:val="left"/>
      <w:pPr>
        <w:ind w:left="2438" w:hanging="245"/>
        <w:jc w:val="left"/>
      </w:pPr>
      <w:rPr>
        <w:rFonts w:hint="default" w:ascii="Arial MT" w:hAnsi="Arial MT" w:eastAsia="Arial MT" w:cs="Arial MT"/>
        <w:spacing w:val="-1"/>
        <w:w w:val="100"/>
        <w:sz w:val="22"/>
        <w:szCs w:val="22"/>
        <w:lang w:val="en-US" w:eastAsia="en-US" w:bidi="ar-SA"/>
      </w:rPr>
    </w:lvl>
    <w:lvl w:ilvl="3" w:tentative="0">
      <w:start w:val="0"/>
      <w:numFmt w:val="bullet"/>
      <w:lvlText w:val="•"/>
      <w:lvlJc w:val="left"/>
      <w:pPr>
        <w:ind w:left="3578" w:hanging="245"/>
      </w:pPr>
      <w:rPr>
        <w:rFonts w:hint="default"/>
        <w:lang w:val="en-US" w:eastAsia="en-US" w:bidi="ar-SA"/>
      </w:rPr>
    </w:lvl>
    <w:lvl w:ilvl="4" w:tentative="0">
      <w:start w:val="0"/>
      <w:numFmt w:val="bullet"/>
      <w:lvlText w:val="•"/>
      <w:lvlJc w:val="left"/>
      <w:pPr>
        <w:ind w:left="4717" w:hanging="245"/>
      </w:pPr>
      <w:rPr>
        <w:rFonts w:hint="default"/>
        <w:lang w:val="en-US" w:eastAsia="en-US" w:bidi="ar-SA"/>
      </w:rPr>
    </w:lvl>
    <w:lvl w:ilvl="5" w:tentative="0">
      <w:start w:val="0"/>
      <w:numFmt w:val="bullet"/>
      <w:lvlText w:val="•"/>
      <w:lvlJc w:val="left"/>
      <w:pPr>
        <w:ind w:left="5856" w:hanging="245"/>
      </w:pPr>
      <w:rPr>
        <w:rFonts w:hint="default"/>
        <w:lang w:val="en-US" w:eastAsia="en-US" w:bidi="ar-SA"/>
      </w:rPr>
    </w:lvl>
    <w:lvl w:ilvl="6" w:tentative="0">
      <w:start w:val="0"/>
      <w:numFmt w:val="bullet"/>
      <w:lvlText w:val="•"/>
      <w:lvlJc w:val="left"/>
      <w:pPr>
        <w:ind w:left="6995" w:hanging="245"/>
      </w:pPr>
      <w:rPr>
        <w:rFonts w:hint="default"/>
        <w:lang w:val="en-US" w:eastAsia="en-US" w:bidi="ar-SA"/>
      </w:rPr>
    </w:lvl>
    <w:lvl w:ilvl="7" w:tentative="0">
      <w:start w:val="0"/>
      <w:numFmt w:val="bullet"/>
      <w:lvlText w:val="•"/>
      <w:lvlJc w:val="left"/>
      <w:pPr>
        <w:ind w:left="8134" w:hanging="245"/>
      </w:pPr>
      <w:rPr>
        <w:rFonts w:hint="default"/>
        <w:lang w:val="en-US" w:eastAsia="en-US" w:bidi="ar-SA"/>
      </w:rPr>
    </w:lvl>
    <w:lvl w:ilvl="8" w:tentative="0">
      <w:start w:val="0"/>
      <w:numFmt w:val="bullet"/>
      <w:lvlText w:val="•"/>
      <w:lvlJc w:val="left"/>
      <w:pPr>
        <w:ind w:left="9273" w:hanging="245"/>
      </w:pPr>
      <w:rPr>
        <w:rFonts w:hint="default"/>
        <w:lang w:val="en-US" w:eastAsia="en-US" w:bidi="ar-SA"/>
      </w:rPr>
    </w:lvl>
  </w:abstractNum>
  <w:abstractNum w:abstractNumId="15">
    <w:nsid w:val="533A285F"/>
    <w:multiLevelType w:val="multilevel"/>
    <w:tmpl w:val="533A285F"/>
    <w:lvl w:ilvl="0" w:tentative="0">
      <w:start w:val="1"/>
      <w:numFmt w:val="decimal"/>
      <w:lvlText w:val="%1."/>
      <w:lvlJc w:val="left"/>
      <w:pPr>
        <w:ind w:left="1487" w:hanging="360"/>
        <w:jc w:val="left"/>
      </w:pPr>
      <w:rPr>
        <w:rFonts w:hint="default" w:ascii="Arial" w:hAnsi="Arial" w:eastAsia="Arial" w:cs="Arial"/>
        <w:b/>
        <w:bCs/>
        <w:w w:val="98"/>
        <w:sz w:val="40"/>
        <w:szCs w:val="40"/>
        <w:lang w:val="en-US" w:eastAsia="en-US" w:bidi="ar-SA"/>
      </w:rPr>
    </w:lvl>
    <w:lvl w:ilvl="1" w:tentative="0">
      <w:start w:val="0"/>
      <w:numFmt w:val="none"/>
      <w:lvlText w:val=""/>
      <w:lvlJc w:val="left"/>
      <w:pPr>
        <w:tabs>
          <w:tab w:val="left" w:pos="360"/>
        </w:tabs>
      </w:pPr>
    </w:lvl>
    <w:lvl w:ilvl="2" w:tentative="0">
      <w:start w:val="0"/>
      <w:numFmt w:val="bullet"/>
      <w:lvlText w:val=""/>
      <w:lvlJc w:val="left"/>
      <w:pPr>
        <w:ind w:left="3461" w:hanging="361"/>
      </w:pPr>
      <w:rPr>
        <w:rFonts w:hint="default" w:ascii="Symbol" w:hAnsi="Symbol" w:eastAsia="Symbol" w:cs="Symbol"/>
        <w:w w:val="100"/>
        <w:sz w:val="22"/>
        <w:szCs w:val="22"/>
        <w:lang w:val="en-US" w:eastAsia="en-US" w:bidi="ar-SA"/>
      </w:rPr>
    </w:lvl>
    <w:lvl w:ilvl="3" w:tentative="0">
      <w:start w:val="0"/>
      <w:numFmt w:val="bullet"/>
      <w:lvlText w:val="•"/>
      <w:lvlJc w:val="left"/>
      <w:pPr>
        <w:ind w:left="4471" w:hanging="361"/>
      </w:pPr>
      <w:rPr>
        <w:rFonts w:hint="default"/>
        <w:lang w:val="en-US" w:eastAsia="en-US" w:bidi="ar-SA"/>
      </w:rPr>
    </w:lvl>
    <w:lvl w:ilvl="4" w:tentative="0">
      <w:start w:val="0"/>
      <w:numFmt w:val="bullet"/>
      <w:lvlText w:val="•"/>
      <w:lvlJc w:val="left"/>
      <w:pPr>
        <w:ind w:left="5482" w:hanging="361"/>
      </w:pPr>
      <w:rPr>
        <w:rFonts w:hint="default"/>
        <w:lang w:val="en-US" w:eastAsia="en-US" w:bidi="ar-SA"/>
      </w:rPr>
    </w:lvl>
    <w:lvl w:ilvl="5" w:tentative="0">
      <w:start w:val="0"/>
      <w:numFmt w:val="bullet"/>
      <w:lvlText w:val="•"/>
      <w:lvlJc w:val="left"/>
      <w:pPr>
        <w:ind w:left="6494" w:hanging="361"/>
      </w:pPr>
      <w:rPr>
        <w:rFonts w:hint="default"/>
        <w:lang w:val="en-US" w:eastAsia="en-US" w:bidi="ar-SA"/>
      </w:rPr>
    </w:lvl>
    <w:lvl w:ilvl="6" w:tentative="0">
      <w:start w:val="0"/>
      <w:numFmt w:val="bullet"/>
      <w:lvlText w:val="•"/>
      <w:lvlJc w:val="left"/>
      <w:pPr>
        <w:ind w:left="7505" w:hanging="361"/>
      </w:pPr>
      <w:rPr>
        <w:rFonts w:hint="default"/>
        <w:lang w:val="en-US" w:eastAsia="en-US" w:bidi="ar-SA"/>
      </w:rPr>
    </w:lvl>
    <w:lvl w:ilvl="7" w:tentative="0">
      <w:start w:val="0"/>
      <w:numFmt w:val="bullet"/>
      <w:lvlText w:val="•"/>
      <w:lvlJc w:val="left"/>
      <w:pPr>
        <w:ind w:left="8517" w:hanging="361"/>
      </w:pPr>
      <w:rPr>
        <w:rFonts w:hint="default"/>
        <w:lang w:val="en-US" w:eastAsia="en-US" w:bidi="ar-SA"/>
      </w:rPr>
    </w:lvl>
    <w:lvl w:ilvl="8" w:tentative="0">
      <w:start w:val="0"/>
      <w:numFmt w:val="bullet"/>
      <w:lvlText w:val="•"/>
      <w:lvlJc w:val="left"/>
      <w:pPr>
        <w:ind w:left="9528" w:hanging="361"/>
      </w:pPr>
      <w:rPr>
        <w:rFonts w:hint="default"/>
        <w:lang w:val="en-US" w:eastAsia="en-US" w:bidi="ar-SA"/>
      </w:rPr>
    </w:lvl>
  </w:abstractNum>
  <w:abstractNum w:abstractNumId="16">
    <w:nsid w:val="66C1F745"/>
    <w:multiLevelType w:val="singleLevel"/>
    <w:tmpl w:val="66C1F745"/>
    <w:lvl w:ilvl="0" w:tentative="0">
      <w:start w:val="1"/>
      <w:numFmt w:val="decimal"/>
      <w:suff w:val="space"/>
      <w:lvlText w:val="%1."/>
      <w:lvlJc w:val="left"/>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6"/>
  </w:num>
  <w:num w:numId="12">
    <w:abstractNumId w:val="15"/>
  </w:num>
  <w:num w:numId="13">
    <w:abstractNumId w:val="14"/>
  </w:num>
  <w:num w:numId="14">
    <w:abstractNumId w:val="13"/>
  </w:num>
  <w:num w:numId="15">
    <w:abstractNumId w:val="0"/>
  </w:num>
  <w:num w:numId="16">
    <w:abstractNumId w:val="1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hdrShapeDefaults>
    <o:shapelayout v:ext="edit">
      <o:idmap v:ext="edit" data="2"/>
    </o:shapelayout>
  </w:hdrShapeDefault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8145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8484FA3"/>
    <w:rsid w:val="243D0CDD"/>
    <w:rsid w:val="2F187A0E"/>
    <w:rsid w:val="39A81450"/>
    <w:rsid w:val="46E05B3F"/>
    <w:rsid w:val="4D987F29"/>
    <w:rsid w:val="534D77D9"/>
    <w:rsid w:val="5C500F5F"/>
    <w:rsid w:val="5C54794F"/>
    <w:rsid w:val="67CA5CBB"/>
    <w:rsid w:val="73691BC5"/>
    <w:rsid w:val="7F0D60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1" w:semiHidden="0" w:name="List Paragraph"/>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Arial" w:hAnsi="Arial" w:cs="Arial" w:eastAsiaTheme="minorEastAsia"/>
      <w:spacing w:val="2"/>
      <w:sz w:val="24"/>
      <w:szCs w:val="25"/>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qFormat/>
    <w:uiPriority w:val="0"/>
    <w:pPr>
      <w:spacing w:before="0" w:beforeAutospacing="1" w:after="0" w:afterAutospacing="1"/>
      <w:ind w:left="0" w:right="0"/>
      <w:jc w:val="left"/>
    </w:pPr>
    <w:rPr>
      <w:kern w:val="0"/>
      <w:sz w:val="24"/>
      <w:szCs w:val="24"/>
      <w:lang w:val="en-US" w:eastAsia="zh-CN" w:bidi="ar"/>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1"/>
    <w:pPr>
      <w:ind w:left="2700" w:hanging="360"/>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2022-07-24T05:16:00Z</dcterms:created>
  <dc:creator>swadhin panda</dc:creator>
  <cp:lastModifiedBy>hiram</cp:lastModifiedBy>
  <dcterms:modified xsi:type="dcterms:W3CDTF">2022-07-25T12:58:36Z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84DA4FEB36F94C359FECB4AB3DB4AD9D</vt:lpwstr>
  </property>
</Properties>
</file>